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Divorce Notice</w:t>
      </w:r>
    </w:p>
    <w:p>
      <w:pPr>
        <w:spacing w:after="0"/>
      </w:pPr>
      <w:r>
        <w:t>[Seal]</w:t>
      </w:r>
    </w:p>
    <w:p>
      <w:pPr>
        <w:spacing w:after="0"/>
      </w:pPr>
      <w:r>
        <w:t>From:</w:t>
      </w:r>
    </w:p>
    <w:p>
      <w:pPr>
        <w:spacing w:after="0"/>
      </w:pPr>
      <w:r>
        <w:t>Advocate Baskaran S</w:t>
      </w:r>
    </w:p>
    <w:p>
      <w:pPr>
        <w:spacing w:after="0"/>
      </w:pPr>
      <w:r>
        <w:t>Enrollment Number: MS/243/1988</w:t>
      </w:r>
    </w:p>
    <w:p>
      <w:pPr>
        <w:spacing w:after="0"/>
      </w:pPr>
      <w:r>
        <w:t>Address: 12/16 Tamilarasu St, Salem - 636010</w:t>
      </w:r>
    </w:p>
    <w:p>
      <w:pPr>
        <w:spacing w:after="0"/>
      </w:pPr>
      <w:r>
        <w:t>To:</w:t>
      </w:r>
    </w:p>
    <w:p>
      <w:pPr>
        <w:spacing w:after="0"/>
      </w:pPr>
      <w:r>
        <w:t>Sreemurali Sekar K</w:t>
      </w:r>
    </w:p>
    <w:p>
      <w:pPr>
        <w:spacing w:after="0"/>
      </w:pPr>
      <w:r>
        <w:t>Address: 14/401 Police Karar Nagar, Salem - 15</w:t>
      </w:r>
    </w:p>
    <w:p>
      <w:pPr>
        <w:spacing w:after="0"/>
      </w:pPr>
      <w:r>
        <w:t>Subject: Petition for Dissolution of Marriage</w:t>
      </w:r>
    </w:p>
    <w:p>
      <w:pPr>
        <w:spacing w:after="0"/>
      </w:pPr>
      <w:r>
        <w:t>Dear Sreemurali Sekar K,</w:t>
      </w:r>
    </w:p>
    <w:p>
      <w:pPr>
        <w:spacing w:after="0"/>
      </w:pPr>
      <w:r>
        <w:t>I am writing to you in my capacity as the Advocate for Janani S, your wife, who has instructed me to serve you with this formal notice of divorce. The marriage between you and Janani S was solemnized on January 29, 2001.</w:t>
      </w:r>
    </w:p>
    <w:p>
      <w:pPr>
        <w:spacing w:after="0"/>
      </w:pPr>
      <w:r>
        <w:t>The grounds for divorce as stated by Janani S are as follows:</w:t>
      </w:r>
    </w:p>
    <w:p>
      <w:pPr>
        <w:spacing w:after="0"/>
      </w:pPr>
      <w:r>
        <w:t>1. Physical and Mental Violence: You have subjected Janani S to physical and mental abuse, causing her immense pain and suffering.</w:t>
      </w:r>
    </w:p>
    <w:p>
      <w:pPr>
        <w:spacing w:after="0"/>
      </w:pPr>
      <w:r>
        <w:t>2. Lack of Communication: There has been a complete breakdown of communication between you and Janani S, making it impossible for the marriage to continue.</w:t>
      </w:r>
    </w:p>
    <w:p>
      <w:pPr>
        <w:spacing w:after="0"/>
      </w:pPr>
      <w:r>
        <w:t>3. Forced Marriage: The marriage between you and Janani S was forced upon her against her will, and she has been living in a state of distress and unhappiness ever since.</w:t>
      </w:r>
    </w:p>
    <w:p>
      <w:pPr>
        <w:spacing w:after="0"/>
      </w:pPr>
      <w:r>
        <w:t>In view of the above-mentioned grounds, she requests that the marriage between you and her be dissolved. I hereby notify you that Janani S demands that you consent to the dissolution of the marriage.</w:t>
      </w:r>
    </w:p>
    <w:p>
      <w:pPr>
        <w:spacing w:after="0"/>
      </w:pPr>
      <w:r>
        <w:t>You are hereby required to respond to this notice in writing, within 15 days from the date of receipt of this notice, failing which Janani S reserves her right to initiate legal proceedings in the appropriate court of law.</w:t>
      </w:r>
    </w:p>
    <w:p>
      <w:pPr>
        <w:spacing w:after="0"/>
      </w:pPr>
      <w:r>
        <w:t>Please note that this notice is without prejudice to the rights and contentions of Janani S, and she reserves her right to adduce evidence and amplify the grounds for divorce as and when necessary.</w:t>
      </w:r>
    </w:p>
    <w:p>
      <w:pPr>
        <w:spacing w:after="0"/>
      </w:pPr>
      <w:r>
        <w:t>Sincerely,</w:t>
      </w:r>
    </w:p>
    <w:p>
      <w:pPr>
        <w:spacing w:after="0"/>
      </w:pPr>
      <w:r>
        <w:t>Advocate Baskaran S</w:t>
      </w:r>
    </w:p>
    <w:p>
      <w:pPr>
        <w:spacing w:after="0"/>
      </w:pPr>
      <w:r>
        <w:t>Enrollment Number: MS/243/1988</w:t>
      </w:r>
    </w:p>
    <w:p>
      <w:pPr>
        <w:spacing w:after="0"/>
      </w:pPr>
      <w:r>
        <w:t>Address: 12/16 Tamilarasu St, Salem - 636010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