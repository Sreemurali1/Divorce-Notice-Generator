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Divorce Notice</w:t>
      </w:r>
    </w:p>
    <w:p>
      <w:r>
        <w:t>Here is a formal divorce notice:</w:t>
      </w:r>
    </w:p>
    <w:p>
      <w:r>
        <w:t>From:</w:t>
      </w:r>
    </w:p>
    <w:p>
      <w:r>
        <w:t>Advocate Sreemurali Sekar K</w:t>
      </w:r>
    </w:p>
    <w:p>
      <w:r>
        <w:t>Enrollment Number: MS/213/2005</w:t>
      </w:r>
    </w:p>
    <w:p>
      <w:r>
        <w:t>Address: 14/401 police karar nagar, Salem - 636015</w:t>
      </w:r>
    </w:p>
    <w:p>
      <w:r>
        <w:t>To:</w:t>
      </w:r>
    </w:p>
    <w:p>
      <w:r>
        <w:t>Kathir</w:t>
      </w:r>
    </w:p>
    <w:p>
      <w:r>
        <w:t>Address: 12/A ganghi nagar, Kalarampatty, Salem - 636011</w:t>
      </w:r>
    </w:p>
    <w:p>
      <w:r>
        <w:t>Subject: Petition for Dissolution of Marriage</w:t>
      </w:r>
    </w:p>
    <w:p>
      <w:r>
        <w:t>Dear Mr. Kathir,</w:t>
      </w:r>
    </w:p>
    <w:p>
      <w:r>
        <w:t>I am writing to you on behalf of my client, Smt. Shalini S, who is the Petitioner in this matter. The purpose of this letter is to formally notify you that she is seeking a divorce from you due to the following reasons:</w:t>
      </w:r>
    </w:p>
    <w:p>
      <w:r>
        <w:t>* Lack of commitment</w:t>
      </w:r>
    </w:p>
    <w:p>
      <w:r>
        <w:t>* Infidelity</w:t>
      </w:r>
    </w:p>
    <w:p>
      <w:r>
        <w:t>* Significant communication problems</w:t>
      </w:r>
    </w:p>
    <w:p>
      <w:r>
        <w:t>* Financial disagreements</w:t>
      </w:r>
    </w:p>
    <w:p>
      <w:r>
        <w:t>* Domestic violence</w:t>
      </w:r>
    </w:p>
    <w:p>
      <w:r>
        <w:t>As you are aware, our marriage took place on January 29, 2023. Despite efforts to reconcile and resolve our differences amicably, the Petitioner has been left with no option but to seek dissolution of our marriage.</w:t>
      </w:r>
    </w:p>
    <w:p>
      <w:r>
        <w:t>I hereby notify you that the Petitioner in writing within 15 days from the date of receipt of this notice, failing which the Petitioner reserves the right to initiate legal proceedings in a court of competent jurisdiction to obtain the necessary reliefs, including but not limited to, dissolution of marriage.</w:t>
      </w:r>
    </w:p>
    <w:p>
      <w:r>
        <w:t>I request that you acknowledge receipt of this notice and respond in writing to this office within the aforementioned timeframe.</w:t>
      </w:r>
    </w:p>
    <w:p>
      <w:r>
        <w:t>Sincerely,</w:t>
      </w:r>
    </w:p>
    <w:p>
      <w:r>
        <w:t>Advocate Sreemurali Sekar K</w:t>
      </w:r>
    </w:p>
    <w:p>
      <w:r>
        <w:t>Enrollment Number: MS/213/2005</w:t>
      </w:r>
    </w:p>
    <w:p>
      <w:r>
        <w:t>Address: 14/401 police karar nagar, Salem - 636015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