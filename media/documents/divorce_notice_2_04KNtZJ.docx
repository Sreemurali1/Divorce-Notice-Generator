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Divorce Notice</w:t>
      </w:r>
    </w:p>
    <w:p>
      <w:r>
        <w:t>Here is a draft narrative, diplomatic divorce notice:</w:t>
      </w:r>
    </w:p>
    <w:p>
      <w:r>
        <w:rPr>
          <w:b w:val="0"/>
        </w:rPr>
      </w:r>
      <w:r>
        <w:rPr>
          <w:b/>
        </w:rPr>
        <w:t>NOTICE OF INTENT TO FILE FOR DIVORCE</w:t>
      </w:r>
      <w:r>
        <w:rPr>
          <w:b w:val="0"/>
        </w:rPr>
      </w:r>
    </w:p>
    <w:p>
      <w:r>
        <w:t>To: Kiruba Shankar S</w:t>
      </w:r>
    </w:p>
    <w:p>
      <w:r>
        <w:t>Address: 14/401 Police Karar Nagar, Salem - 636015</w:t>
      </w:r>
    </w:p>
    <w:p>
      <w:r>
        <w:t>Dear Kiruba Shankar,</w:t>
      </w:r>
    </w:p>
    <w:p>
      <w:r>
        <w:t>I am writing to you with a heavy heart and a great deal of sadness. As you are aware, our marriage, which took place on January 29, 2023, has been experiencing significant challenges.</w:t>
      </w:r>
    </w:p>
    <w:p>
      <w:r>
        <w:t>Unfortunately, despite our best efforts, I have been left with no choice but to take the painful decision to seek a divorce. The reasons for this decision are complex and multifaceted, involving issues of adultery, cruelty, as well as desertion and conversion to another religion.</w:t>
      </w:r>
    </w:p>
    <w:p>
      <w:r>
        <w:t>I want to emphasize that this decision has not been taken lightly, and I have exhausted all avenues to reconcile our differences and find a way forward together. Unfortunately, it has become clear that our marriage has broken down irretrievably.</w:t>
      </w:r>
    </w:p>
    <w:p>
      <w:r>
        <w:t>As your spouse, I want to acknowledge the pain and hurt that we have both experienced during our marriage. I understand that this news may come as a shock, and I want to assure you that I am committed to navigating this process with empathy and respect for both of us.</w:t>
      </w:r>
    </w:p>
    <w:p>
      <w:r>
        <w:t>As per the legal requirements, I am providing you with formal notice of my intention to file for divorce. I hope that we can work together to find a peaceful and mutually respectful resolution to this situation.</w:t>
      </w:r>
    </w:p>
    <w:p>
      <w:r>
        <w:t>If you have any questions or concerns, please do not hesitate to reach out to my legal representative, Advocate Sreemurali Sekar K</w:t>
      </w:r>
    </w:p>
    <w:p>
      <w:r>
        <w:t>Enrollment Number: MS/213/2005</w:t>
      </w:r>
    </w:p>
    <w:p>
      <w:r>
        <w:t>cc: Advocate Sreemurali Sekar K</w:t>
      </w:r>
    </w:p>
    <w:p>
      <w:r>
        <w:t>Address: 14/401 Police Karar Nagar, Salem - 636015</w:t>
      </w:r>
    </w:p>
    <w:p>
      <w:r>
        <w:t>Date: [Insert Date]</w:t>
      </w:r>
    </w:p>
    <w:p>
      <w:r>
        <w:t>Please note that this is a draft and you should adjust it according to your specific needs and circumstances. Additionally, please have it reviewed by your legal representative before sending it to your spouse.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