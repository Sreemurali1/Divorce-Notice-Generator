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formal and direct divorce notice:</w:t>
      </w:r>
    </w:p>
    <w:p>
      <w:r>
        <w:t>NOTICE UNDER SECTION 22 OF THE HINDU MARRIAGE ACT, 1955</w:t>
      </w:r>
    </w:p>
    <w:p>
      <w:r>
        <w:t>To,</w:t>
      </w:r>
    </w:p>
    <w:p>
      <w:r>
        <w:t>Sreemurali Sekar K,</w:t>
      </w:r>
    </w:p>
    <w:p>
      <w:r>
        <w:t>Son of: Not mentioned,</w:t>
      </w:r>
    </w:p>
    <w:p>
      <w:r>
        <w:t>Residing at: 14/401 Police Karar, Salem - 636015.</w:t>
      </w:r>
    </w:p>
    <w:p>
      <w:r>
        <w:t>WHEREAS, we, Janu S, Wife of Sreemurali Sekar K, residing at 14/401 Police Karar, Salem - 636015, have bonafide and serious intentions to dissolve our marriage solemnized on 29th January 2020;</w:t>
      </w:r>
    </w:p>
    <w:p>
      <w:r>
        <w:t>AND WHEREAS, the said marriage has been irretrievably broken down due to the cruel and abusive behavior of the husband, being the ground for divorce;</w:t>
      </w:r>
    </w:p>
    <w:p>
      <w:r>
        <w:t>NOW, THEREFORE, we, Janu S, do hereby issue this notice to you, Sreemurali Sekar K, to take necessary steps to defend yourself in the divorce proceedings that we intend to institute in the competent court of jurisdiction.</w:t>
      </w:r>
    </w:p>
    <w:p>
      <w:r>
        <w:t>TAKE NOTICE that we shall be filing a petition for divorce under the Hindu Marriage Act, 1955, before the competent court of jurisdiction, praying for a decree of divorce on the grounds mentioned above.</w:t>
      </w:r>
    </w:p>
    <w:p>
      <w:r>
        <w:t>You are hereby required to take necessary steps to defend your interests and respond to the notice.</w:t>
      </w:r>
    </w:p>
    <w:p>
      <w:r>
        <w:t>DATED THIS [Insert Date] DAY OF [Insert Month], [Insert Year].</w:t>
      </w:r>
    </w:p>
    <w:p>
      <w:r>
        <w:t>---</w:t>
      </w:r>
    </w:p>
    <w:p>
      <w:r>
        <w:t>[Your Signature]</w:t>
      </w:r>
    </w:p>
    <w:p>
      <w:r>
        <w:t>Advocate Sreemurali Sekar K</w:t>
      </w:r>
    </w:p>
    <w:p>
      <w:r>
        <w:t>Enrollment Number: MS/213/2005</w:t>
      </w:r>
    </w:p>
    <w:p>
      <w:r>
        <w:t>Address: 14/401 Police Karar Nagar, Salem - 636015.</w:t>
      </w:r>
    </w:p>
    <w:p>
      <w:r>
        <w:t>Please note that the above is a sample and should be reviewed and verified by a qualified legal professional before using it in an actual legal proceeding.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