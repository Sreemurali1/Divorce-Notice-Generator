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NOTICE OF DIVORCE PROCEEDING</w:t>
      </w:r>
    </w:p>
    <w:p/>
    <w:p>
      <w:r>
        <w:t>To: Janani K</w:t>
      </w:r>
    </w:p>
    <w:p>
      <w:r>
        <w:t>Address: 14/401 Police Karar Nagar, Salem - 636015</w:t>
      </w:r>
    </w:p>
    <w:p/>
    <w:p>
      <w:r>
        <w:t xml:space="preserve">From: Kiruba Shankar S, </w:t>
      </w:r>
    </w:p>
    <w:p>
      <w:r>
        <w:t>Husband</w:t>
      </w:r>
    </w:p>
    <w:p>
      <w:r>
        <w:t>Address: 14/401 Police Karar Nagar, Salem - 636015</w:t>
      </w:r>
    </w:p>
    <w:p>
      <w:r>
        <w:t>Through Advocate Sreemurali Sekar K</w:t>
      </w:r>
    </w:p>
    <w:p>
      <w:r>
        <w:t>Enrollment Number: MS/213/2005</w:t>
      </w:r>
    </w:p>
    <w:p>
      <w:r>
        <w:t>Address: 14/401 Police Karar Nagar, Salem - 636015</w:t>
      </w:r>
    </w:p>
    <w:p/>
    <w:p>
      <w:r>
        <w:t>Respected Janani K,</w:t>
      </w:r>
    </w:p>
    <w:p/>
    <w:p>
      <w:r>
        <w:t>I, Kiruba Shankar S, am deeply saddened to inform you that I have been left with no choice but to initiate divorce proceedings against you. As you are well aware, our marriage, solemnized on January 29, 2022, has unfortunately been plagued by unbearable instances of abuse, which have rendered our marital bond unsustainable.</w:t>
      </w:r>
    </w:p>
    <w:p/>
    <w:p>
      <w:r>
        <w:t>Despite our best efforts to reconcile and work through our differences, the situation has become intolerable, and I am forced to seek the intervention of the Honourable Court to bring an end to our marriage. I am convinced that our union can no longer be salvaged, and it is in the best interest of both parties to move forward with the divorce process.</w:t>
      </w:r>
    </w:p>
    <w:p/>
    <w:p>
      <w:r>
        <w:t>This notice is a formal intimation of my intention to file a petition for divorce on the grounds of abuse, as specified under the applicable laws. I am committed to ensuring a fair, just, and respectful resolution to our divorce proceedings, while prioritizing the well-being and safety.</w:t>
      </w:r>
    </w:p>
    <w:p/>
    <w:p>
      <w:r>
        <w:t>I request you acknowledge receipt of this notice and take necessary steps to respond to the impending divorce petition. Please be assured that I am open to amicable negotiations and cooperation to facilitate a smooth and expeditious resolution.</w:t>
      </w:r>
    </w:p>
    <w:p/>
    <w:p>
      <w:r>
        <w:t>If you have any questions or concerns, please do not hesitate to reach out to my advocate, Sreemurali Sekar K, at the above-mentioned address.</w:t>
      </w:r>
    </w:p>
    <w:p/>
    <w:p>
      <w:r>
        <w:t>Sincerely,</w:t>
      </w:r>
    </w:p>
    <w:p/>
    <w:p>
      <w:r>
        <w:t>Kiruba Shankar 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