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t>Here is a draft of a narrative, diplomatic divorce notice:</w:t>
      </w:r>
    </w:p>
    <w:p>
      <w:r>
        <w:t>---</w:t>
      </w:r>
    </w:p>
    <w:p>
      <w:r>
        <w:t>NOTICE OF DIVORCE PROCEEDINGS</w:t>
      </w:r>
    </w:p>
    <w:p>
      <w:r>
        <w:t>To: Ajay S</w:t>
      </w:r>
    </w:p>
    <w:p>
      <w:r>
        <w:t>Address: 14/401 Police Karar Nagar, Salem - 636015</w:t>
      </w:r>
    </w:p>
    <w:p>
      <w:r>
        <w:t>From: Anuska A</w:t>
      </w:r>
    </w:p>
    <w:p>
      <w:r>
        <w:t>Address: 14/401 Police Karar Nagar, Salem - 636015</w:t>
      </w:r>
    </w:p>
    <w:p>
      <w:r>
        <w:t>Through Advocate Sreemurali Sekar K</w:t>
      </w:r>
    </w:p>
    <w:p>
      <w:r>
        <w:t>Enrollment Number: MS/213/2005</w:t>
      </w:r>
    </w:p>
    <w:p>
      <w:r>
        <w:t>Address: 14/401 Police Karar Nagar, Salem - 636015</w:t>
      </w:r>
    </w:p>
    <w:p>
      <w:r>
        <w:t>Dear Ajay,</w:t>
      </w:r>
    </w:p>
    <w:p>
      <w:r>
        <w:t>I am writing to you today with a heavy heart, as I have made the difficult decision to seek the dissolution of our marriage.</w:t>
      </w:r>
    </w:p>
    <w:p>
      <w:r>
        <w:t>As you are aware, our marriage took place on January 29, 2020. Unfortunately, over the course of our marriage, I have been subjected to emotional and psychological abuse, which has significantly impacted my well-being and has made it impossible for me to continue our marital relationship.</w:t>
      </w:r>
    </w:p>
    <w:p>
      <w:r>
        <w:t>In light of these circumstances, I am left with no option but to seek divorce on the grounds of abuse, as per the applicable laws.</w:t>
      </w:r>
    </w:p>
    <w:p>
      <w:r>
        <w:t>I understand that this news may come as a shock to you, and I want to acknowledge that this decision was not taken lightly. I hope that you can understand the gravity of the situation and the harm that I have endured.</w:t>
      </w:r>
    </w:p>
    <w:p>
      <w:r>
        <w:t>I kindly request you to take notice of this communication and to be aware that I intend to pursue divorce proceedings through appropriate legal channels.</w:t>
      </w:r>
    </w:p>
    <w:p>
      <w:r>
        <w:t>I hope that we can approach this process with mutual respect and understanding.</w:t>
      </w:r>
    </w:p>
    <w:p>
      <w:r>
        <w:t>Sincerely,</w:t>
      </w:r>
    </w:p>
    <w:p>
      <w:r>
        <w:t>Anuska A</w:t>
      </w:r>
    </w:p>
    <w:p>
      <w:r>
        <w:t>---</w:t>
      </w:r>
    </w:p>
    <w:p>
      <w:r>
        <w:t>Please note that this is a draft and should be reviewed and validated by the advocate and the client before being served on the husband.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