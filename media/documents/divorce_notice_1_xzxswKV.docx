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Legal Divorce Notice</w:t>
      </w:r>
    </w:p>
    <w:p>
      <w:r>
        <w:rPr>
          <w:b w:val="0"/>
        </w:rPr>
      </w:r>
      <w:r>
        <w:rPr>
          <w:b/>
        </w:rPr>
        <w:t>DIVORCE NOTICE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Case No:</w:t>
      </w:r>
      <w:r>
        <w:rPr>
          <w:b w:val="0"/>
        </w:rPr>
        <w:t>[Insert Case Number]</w:t>
      </w:r>
    </w:p>
    <w:p>
      <w:r>
        <w:rPr>
          <w:b w:val="0"/>
        </w:rPr>
      </w:r>
      <w:r>
        <w:rPr>
          <w:b/>
        </w:rPr>
        <w:t>In the High Court of Judicature at Salem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Before the Hon'ble Judge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Advocate Sreemurali Sekar K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Enrollment Number: MS/213/2005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Address: 14/401 Police Karar Nagar, Salem - 636015</w:t>
      </w:r>
      <w:r>
        <w:rPr>
          <w:b w:val="0"/>
        </w:rPr>
      </w:r>
    </w:p>
    <w:p>
      <w:r>
        <w:rPr>
          <w:b w:val="0"/>
        </w:rPr>
      </w:r>
      <w:r>
        <w:rPr>
          <w:b/>
        </w:rPr>
        <w:t>Petitioner:</w:t>
      </w:r>
      <w:r>
        <w:rPr>
          <w:b w:val="0"/>
        </w:rPr>
        <w:t>Anuska A</w:t>
      </w:r>
    </w:p>
    <w:p>
      <w:r>
        <w:rPr>
          <w:b w:val="0"/>
        </w:rPr>
      </w:r>
      <w:r>
        <w:rPr>
          <w:b/>
        </w:rPr>
        <w:t>Respondent:</w:t>
      </w:r>
      <w:r>
        <w:rPr>
          <w:b w:val="0"/>
        </w:rPr>
        <w:t>Ajay S</w:t>
      </w:r>
    </w:p>
    <w:p>
      <w:r>
        <w:rPr>
          <w:b w:val="0"/>
        </w:rPr>
      </w:r>
      <w:r>
        <w:rPr>
          <w:b/>
        </w:rPr>
        <w:t>Address:</w:t>
      </w:r>
      <w:r>
        <w:rPr>
          <w:b w:val="0"/>
        </w:rPr>
        <w:t>14/401 Police Karar Nagar, Salem - 636015</w:t>
      </w:r>
    </w:p>
    <w:p>
      <w:r>
        <w:rPr>
          <w:b w:val="0"/>
        </w:rPr>
      </w:r>
      <w:r>
        <w:rPr>
          <w:b/>
        </w:rPr>
        <w:t>NOTICE OF DIVORCE</w:t>
      </w:r>
      <w:r>
        <w:rPr>
          <w:b w:val="0"/>
        </w:rPr>
      </w:r>
    </w:p>
    <w:p>
      <w:r>
        <w:t>TO: Ajay S</w:t>
      </w:r>
    </w:p>
    <w:p>
      <w:r>
        <w:t>You are hereby notified that a petition for divorce has been filed against you by Anuska A, your wife, under Section [Insert relevant section] of the Hindu Marriage Act, 1955.</w:t>
      </w:r>
    </w:p>
    <w:p>
      <w:r>
        <w:rPr>
          <w:b w:val="0"/>
        </w:rPr>
      </w:r>
      <w:r>
        <w:rPr>
          <w:b/>
        </w:rPr>
        <w:t>PARTICULARS OF THE MARRIAGE:</w:t>
      </w:r>
      <w:r>
        <w:rPr>
          <w:b w:val="0"/>
        </w:rPr>
      </w:r>
    </w:p>
    <w:p>
      <w:r>
        <w:t>The marriage between you and Anuska A was solemnized on 29th January 2020** at [Insert place of marriage].</w:t>
      </w:r>
    </w:p>
    <w:p>
      <w:r>
        <w:rPr>
          <w:b w:val="0"/>
        </w:rPr>
      </w:r>
      <w:r>
        <w:rPr>
          <w:b/>
        </w:rPr>
        <w:t>GROUNDS FOR DIVORCE:</w:t>
      </w:r>
      <w:r>
        <w:rPr>
          <w:b w:val="0"/>
        </w:rPr>
      </w:r>
    </w:p>
    <w:p>
      <w:r>
        <w:t>The petitioner, Anuska A, alleges that you have subjected her to **abuse**, thus causing her mental cruelty and making it impossible for her to continue the marriage**.</w:t>
      </w:r>
    </w:p>
    <w:p>
      <w:r>
        <w:t>You are required to enter an appearance in this matter within **30 days** from the date of receipt of this notice**. In default, the petition will be proceeded with ex-parte.</w:t>
      </w:r>
    </w:p>
    <w:p>
      <w:r>
        <w:rPr>
          <w:b w:val="0"/>
        </w:rPr>
      </w:r>
      <w:r>
        <w:rPr>
          <w:b/>
        </w:rPr>
        <w:t>YOU ARE FURTHER NOTIFIED</w:t>
      </w:r>
      <w:r>
        <w:rPr>
          <w:b w:val="0"/>
        </w:rPr>
        <w:t>that you are required to file your written statement and any objections you may have to the divorce within</w:t>
      </w:r>
      <w:r>
        <w:rPr>
          <w:b/>
        </w:rPr>
        <w:t>60 days</w:t>
      </w:r>
      <w:r>
        <w:rPr>
          <w:b w:val="0"/>
        </w:rPr>
        <w:t>from the date of receipt of this notice.</w:t>
      </w:r>
    </w:p>
    <w:p>
      <w:r>
        <w:t>Dated:** [Insert Date]</w:t>
      </w:r>
    </w:p>
    <w:p>
      <w:r>
        <w:rPr>
          <w:b w:val="0"/>
        </w:rPr>
      </w:r>
      <w:r>
        <w:rPr>
          <w:b/>
        </w:rPr>
        <w:t>Advocate for the Petitioner:</w:t>
      </w:r>
      <w:r>
        <w:rPr>
          <w:b w:val="0"/>
        </w:rPr>
      </w:r>
    </w:p>
    <w:p>
      <w:r>
        <w:t>Sreemurali Sekar K</w:t>
      </w:r>
    </w:p>
    <w:p>
      <w:r>
        <w:t>Enrollment Number: MS/213/2005</w:t>
      </w:r>
    </w:p>
    <w:p>
      <w:r>
        <w:t>Address: 14/401 Police Karar Nagar, Salem - 636015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