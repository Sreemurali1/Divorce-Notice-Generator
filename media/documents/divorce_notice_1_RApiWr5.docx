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Divorce Notice</w:t>
      </w:r>
    </w:p>
    <w:p>
      <w:r>
        <w:t>IN THE FAMILY COURT AT SALEM</w:t>
      </w:r>
    </w:p>
    <w:p>
      <w:r>
        <w:t>FAMILY COURT CASE NO. ___________ OF ___________</w:t>
      </w:r>
    </w:p>
    <w:p>
      <w:r>
        <w:t>janu K,</w:t>
      </w:r>
    </w:p>
    <w:p>
      <w:r>
        <w:t>aged about ___________ years,</w:t>
      </w:r>
    </w:p>
    <w:p>
      <w:r>
        <w:t>wife of Kiruba S,</w:t>
      </w:r>
    </w:p>
    <w:p>
      <w:r>
        <w:t>resident of 14/401 Police Karar Nagar, Salem - 636015</w:t>
      </w:r>
    </w:p>
    <w:p>
      <w:r>
        <w:t>... Petitioner</w:t>
      </w:r>
    </w:p>
    <w:p>
      <w:r>
        <w:t>versus</w:t>
      </w:r>
    </w:p>
    <w:p>
      <w:r>
        <w:t>Kiruba S,</w:t>
      </w:r>
    </w:p>
    <w:p>
      <w:r>
        <w:t>aged about ___________ years,</w:t>
      </w:r>
    </w:p>
    <w:p>
      <w:r>
        <w:t>husband of Janu K,</w:t>
      </w:r>
    </w:p>
    <w:p>
      <w:r>
        <w:t>resident of 14/401 Police Karar Nagar, Salem - 636015</w:t>
      </w:r>
    </w:p>
    <w:p>
      <w:r>
        <w:t>... Respondent</w:t>
      </w:r>
    </w:p>
    <w:p>
      <w:r>
        <w:t>NOTICE UNDER SECTION 13(1) OF THE HINDU MARRIAGE ACT, 1955</w:t>
      </w:r>
    </w:p>
    <w:p>
      <w:r>
        <w:t>To,</w:t>
      </w:r>
    </w:p>
    <w:p>
      <w:r>
        <w:t>Kiruba S,</w:t>
      </w:r>
    </w:p>
    <w:p>
      <w:r>
        <w:t>aged about ___________ years,</w:t>
      </w:r>
    </w:p>
    <w:p>
      <w:r>
        <w:t>husband of Janu K,</w:t>
      </w:r>
    </w:p>
    <w:p>
      <w:r>
        <w:t>resident of 14/401 Police Karar Nagar, Salem - 636015</w:t>
      </w:r>
    </w:p>
    <w:p>
      <w:r>
        <w:t>WHEREAS, a petition has been presented to this Honourable Court by the Petitioner, Janu K, praying for a decree of divorce against you on the grounds of cruelty.</w:t>
      </w:r>
    </w:p>
    <w:p>
      <w:r>
        <w:t>THE GROUNDS OF DIVORCE ARE AS FOLLOWS:</w:t>
      </w:r>
    </w:p>
    <w:p>
      <w:r>
        <w:t>That the marriage between the Petitioner and the Respondent was solemnized on 29th January 2020.</w:t>
      </w:r>
    </w:p>
    <w:p>
      <w:r>
        <w:t>That since the date of marriage, you have treated the Petitioner with cruelty and have committed acts of physical and mental abuse.</w:t>
      </w:r>
    </w:p>
    <w:p>
      <w:r>
        <w:t>That the Petitioner has suffered continuous harassment, abuse, and has been subjected to unbearable mental agony and trauma at your hands.</w:t>
      </w:r>
    </w:p>
    <w:p>
      <w:r>
        <w:t>That the Petitioner has been deserted by the Respondent and that there has been no cohabitation or conjugal relationship between the parties for more than a year prior to the filing of the petition.</w:t>
      </w:r>
    </w:p>
    <w:p>
      <w:r>
        <w:t>That the Petitioner has not been able to live with the Respondent due to the Respondent's cruel behavior.</w:t>
      </w:r>
    </w:p>
    <w:p>
      <w:r>
        <w:t>YOU ARE HEREBY REQUIRED to appear in the Family Court at Salem on the ___________ day of ___________ at ___________ A.M., to answer the petition filed by the Petitioner, and to show cause why the prayer of the Petitioner should not be granted.</w:t>
      </w:r>
    </w:p>
    <w:p>
      <w:r>
        <w:t>TAKE NOTICE THAT, if you fail to appear on the said date, the Court may proceed ex-parte and pass orders as it deems fit.</w:t>
      </w:r>
    </w:p>
    <w:p>
      <w:r>
        <w:t>Dated this ___________ day of ___________ .</w:t>
      </w:r>
    </w:p>
    <w:p>
      <w:r>
        <w:t>---</w:t>
      </w:r>
    </w:p>
    <w:p>
      <w:r>
        <w:t>Advocate Sreemurali Sekar K</w:t>
      </w:r>
    </w:p>
    <w:p>
      <w:r>
        <w:t>Enrollment Number: MS/213/2005</w:t>
      </w:r>
    </w:p>
    <w:p>
      <w:r>
        <w:t>Address: 14/401 Police Karar Nagar, Salem - 636015</w:t>
      </w:r>
    </w:p>
    <w:p>
      <w:r>
        <w:t>for the Petitioner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