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is the draft of the formal divorce notice:</w:t>
      </w:r>
    </w:p>
    <w:p/>
    <w:p>
      <w:r>
        <w:t>From:</w:t>
      </w:r>
    </w:p>
    <w:p>
      <w:r>
        <w:t>Advocate Sree Murali K,</w:t>
      </w:r>
    </w:p>
    <w:p>
      <w:r>
        <w:t>Enrollment Number: MS/213/2019,</w:t>
      </w:r>
    </w:p>
    <w:p>
      <w:r>
        <w:t>Address: 14/401 police karakar nagar, Salem - 636015.</w:t>
      </w:r>
    </w:p>
    <w:p/>
    <w:p>
      <w:r>
        <w:t>To:</w:t>
      </w:r>
    </w:p>
    <w:p>
      <w:r>
        <w:t>Sreemurali Sekar K,</w:t>
      </w:r>
    </w:p>
    <w:p>
      <w:r>
        <w:t>Address: 14/401 police karakar nagar, Salem - 636015.</w:t>
      </w:r>
    </w:p>
    <w:p/>
    <w:p>
      <w:r>
        <w:t>Subject: Notice of Divorce</w:t>
      </w:r>
    </w:p>
    <w:p/>
    <w:p>
      <w:r>
        <w:t>Date: 22 07 2022</w:t>
      </w:r>
    </w:p>
    <w:p/>
    <w:p>
      <w:r>
        <w:t>Dear Sreemurali Sekar K,</w:t>
      </w:r>
    </w:p>
    <w:p/>
    <w:p>
      <w:r>
        <w:t>I am writing to you on behalf of your wife, Janani L, who has instructed me to serve this notice.</w:t>
      </w:r>
    </w:p>
    <w:p/>
    <w:p>
      <w:r>
        <w:t>You are hereby notified that my client, Janani L, intends to file a petition for divorce against you based on the grounds of cruelty and mental harassment. The marriage between you and my client took place on 29th January 2020, and despite efforts to reconcile, the issues, my client has been subjected to repeated instances of abuse and physical violence, which has caused her immense mental distress and anguish.</w:t>
      </w:r>
    </w:p>
    <w:p/>
    <w:p>
      <w:r>
        <w:t>My client has been living with you at the same address in Salem, Tamil Nadu, and has been suffering in silence due to your conduct. Despite her best efforts to salvage the marriage, she has been met with hostility and aggression.</w:t>
      </w:r>
    </w:p>
    <w:p/>
    <w:p>
      <w:r>
        <w:t>As per the provision of law, I am giving you 15 days' notice from the date of receipt of this notice to respond to the allegations made against you.</w:t>
      </w:r>
    </w:p>
    <w:p/>
    <w:p>
      <w:r>
        <w:t>If no response is received within the stipulated timeframe, my client will be left with no option but to proceed with the divorce petition, and seek necessary legal remedies.</w:t>
      </w:r>
    </w:p>
    <w:p/>
    <w:p>
      <w:r>
        <w:t>Please take note that this is a formal intimation, and any further communication should be addressed to my office.</w:t>
      </w:r>
    </w:p>
    <w:p/>
    <w:p>
      <w:r>
        <w:t>Sincerely,</w:t>
      </w:r>
    </w:p>
    <w:p/>
    <w:p>
      <w:r>
        <w:t>Advocate Sree Murali 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