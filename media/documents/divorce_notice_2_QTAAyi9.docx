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r>
        <w:t>Here is a draft narrative, diplomatic divorce notice:</w:t>
      </w:r>
    </w:p>
    <w:p>
      <w:r>
        <w:t>NOTICE UNDER SECTION 10 OF THE DIVORCE ACT, 1969</w:t>
      </w:r>
    </w:p>
    <w:p>
      <w:r>
        <w:t>To: Kiruba Sankar,</w:t>
      </w:r>
    </w:p>
    <w:p>
      <w:r>
        <w:t>Address: 14/401 Karar Nagar, Salem - 636015.</w:t>
      </w:r>
    </w:p>
    <w:p>
      <w:r>
        <w:t>From: Janu,</w:t>
      </w:r>
    </w:p>
    <w:p>
      <w:r>
        <w:t>Address: 14/401 Police Karar Nagar, Salem 636015.</w:t>
      </w:r>
    </w:p>
    <w:p>
      <w:r>
        <w:t>Through Advocate Sreemurali Sekar K,</w:t>
      </w:r>
    </w:p>
    <w:p>
      <w:r>
        <w:t>Enrollment Number: MS/213/2005,</w:t>
      </w:r>
    </w:p>
    <w:p>
      <w:r>
        <w:t>Address: 14/401 Police Karar Nagar, Salem - 636015.</w:t>
      </w:r>
    </w:p>
    <w:p>
      <w:r>
        <w:t>Subject: Application for Dissolution of Marriage</w:t>
      </w:r>
    </w:p>
    <w:p>
      <w:r>
        <w:t>Dear Kiruba,</w:t>
      </w:r>
    </w:p>
    <w:p>
      <w:r>
        <w:t>I am writing this notice to you that I, Janu, am constrained to apply to the Court for the dissolution of our marriage, solemnized on 29th day of January, 2001. Unfortunately, our relationship has deteriorated over time, and despite our best efforts, we have been unable to resolve our differences amicably.</w:t>
      </w:r>
    </w:p>
    <w:p>
      <w:r>
        <w:t>As you are aware, I have been subjected to abuse, which has caused me immense physical and emotional suffering. I have made every effort to address these issues and reconcile our differences, but to no avail. In light of these circumstances, I am left with no option but to seek the intervention of the Court.</w:t>
      </w:r>
    </w:p>
    <w:p>
      <w:r>
        <w:t>I have always valued our relationship and the memories we shared together. However, my well-being and safety are of utmost importance, and I am compelled to take this step to protect myself from further harm.</w:t>
      </w:r>
    </w:p>
    <w:p>
      <w:r>
        <w:t>I request you to take notice that I will be filing a petition for divorce on the grounds of abuse, as per the provisions of the Divorce Act, 1969. I hope that we can resolve this matter amicably and with dignity.</w:t>
      </w:r>
    </w:p>
    <w:p>
      <w:r>
        <w:t>Please note that you are entitled to contest this petition if you so desire. I hope that we can resolve this matter in a peaceful and respectful manner.</w:t>
      </w:r>
    </w:p>
    <w:p>
      <w:r>
        <w:t>Sincerely,</w:t>
      </w:r>
    </w:p>
    <w:p>
      <w:r>
        <w:t>Janu</w:t>
      </w:r>
    </w:p>
    <w:p>
      <w:r>
        <w:t>Through Advocate Sreemurali Sekar K</w:t>
      </w:r>
    </w:p>
    <w:p>
      <w:r>
        <w:t>Enrollment Number: MS/213/2005</w:t>
      </w:r>
    </w:p>
    <w:p>
      <w:r>
        <w:t>Address: 14/401 Police Karar Nagar, Salem - 636015.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