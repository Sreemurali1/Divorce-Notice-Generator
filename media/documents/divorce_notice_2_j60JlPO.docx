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a draft of the narrative, diplomatic divorce notice:</w:t>
      </w:r>
    </w:p>
    <w:p>
      <w:r>
        <w:rPr>
          <w:b w:val="0"/>
        </w:rPr>
      </w:r>
      <w:r>
        <w:rPr>
          <w:b/>
        </w:rPr>
        <w:t>IN THE DISTRICT COURT OF SALEM</w:t>
      </w:r>
      <w:r>
        <w:rPr>
          <w:b w:val="0"/>
        </w:rPr>
      </w:r>
    </w:p>
    <w:p>
      <w:r>
        <w:rPr>
          <w:b w:val="0"/>
        </w:rPr>
      </w:r>
      <w:r>
        <w:rPr>
          <w:b/>
        </w:rPr>
        <w:t>DIVORCE PETITION NO. [INSERT NUMBER] OF [YEAR]</w:t>
      </w:r>
      <w:r>
        <w:rPr>
          <w:b w:val="0"/>
        </w:rPr>
      </w:r>
    </w:p>
    <w:p>
      <w:r>
        <w:rPr>
          <w:b w:val="0"/>
        </w:rPr>
      </w:r>
      <w:r>
        <w:rPr>
          <w:b/>
        </w:rPr>
        <w:t>BETWEEN:</w:t>
      </w:r>
      <w:r>
        <w:rPr>
          <w:b w:val="0"/>
        </w:rPr>
      </w:r>
    </w:p>
    <w:p>
      <w:r>
        <w:rPr>
          <w:b w:val="0"/>
        </w:rPr>
      </w:r>
      <w:r>
        <w:rPr>
          <w:b/>
        </w:rPr>
        <w:t>Janu K</w:t>
      </w:r>
      <w:r>
        <w:rPr>
          <w:b w:val="0"/>
        </w:rPr>
      </w:r>
    </w:p>
    <w:p>
      <w:r>
        <w:rPr>
          <w:b w:val="0"/>
        </w:rPr>
      </w:r>
      <w:r>
        <w:rPr>
          <w:b/>
        </w:rPr>
        <w:t>Wife</w:t>
      </w:r>
      <w:r>
        <w:rPr>
          <w:b w:val="0"/>
        </w:rPr>
      </w:r>
    </w:p>
    <w:p>
      <w:r>
        <w:rPr>
          <w:b w:val="0"/>
        </w:rPr>
      </w:r>
      <w:r>
        <w:rPr>
          <w:b/>
        </w:rPr>
        <w:t>14/401 Police Karar Nagar, Salem - 636015</w:t>
      </w:r>
      <w:r>
        <w:rPr>
          <w:b w:val="0"/>
        </w:rPr>
      </w:r>
    </w:p>
    <w:p>
      <w:r>
        <w:rPr>
          <w:b w:val="0"/>
        </w:rPr>
      </w:r>
      <w:r>
        <w:rPr>
          <w:b/>
        </w:rPr>
        <w:t>Petitioner</w:t>
      </w:r>
      <w:r>
        <w:rPr>
          <w:b w:val="0"/>
        </w:rPr>
      </w:r>
    </w:p>
    <w:p>
      <w:r>
        <w:rPr>
          <w:b w:val="0"/>
        </w:rPr>
      </w:r>
      <w:r>
        <w:rPr>
          <w:b/>
        </w:rPr>
        <w:t>AND</w:t>
      </w:r>
      <w:r>
        <w:rPr>
          <w:b w:val="0"/>
        </w:rPr>
      </w:r>
    </w:p>
    <w:p>
      <w:r>
        <w:rPr>
          <w:b w:val="0"/>
        </w:rPr>
      </w:r>
      <w:r>
        <w:rPr>
          <w:b/>
        </w:rPr>
        <w:t>Kiruba S</w:t>
      </w:r>
      <w:r>
        <w:rPr>
          <w:b w:val="0"/>
        </w:rPr>
      </w:r>
    </w:p>
    <w:p>
      <w:r>
        <w:rPr>
          <w:b w:val="0"/>
        </w:rPr>
      </w:r>
      <w:r>
        <w:rPr>
          <w:b/>
        </w:rPr>
        <w:t>Husband</w:t>
      </w:r>
      <w:r>
        <w:rPr>
          <w:b w:val="0"/>
        </w:rPr>
      </w:r>
    </w:p>
    <w:p>
      <w:r>
        <w:rPr>
          <w:b w:val="0"/>
        </w:rPr>
      </w:r>
      <w:r>
        <w:rPr>
          <w:b/>
        </w:rPr>
        <w:t>14/401 Police Karar Nagar, Salem - 636015</w:t>
      </w:r>
      <w:r>
        <w:rPr>
          <w:b w:val="0"/>
        </w:rPr>
      </w:r>
    </w:p>
    <w:p>
      <w:r>
        <w:rPr>
          <w:b w:val="0"/>
        </w:rPr>
      </w:r>
      <w:r>
        <w:rPr>
          <w:b/>
        </w:rPr>
        <w:t>Respondent</w:t>
      </w:r>
      <w:r>
        <w:rPr>
          <w:b w:val="0"/>
        </w:rPr>
      </w:r>
    </w:p>
    <w:p>
      <w:r>
        <w:rPr>
          <w:b w:val="0"/>
        </w:rPr>
      </w:r>
      <w:r>
        <w:rPr>
          <w:b/>
        </w:rPr>
        <w:t>NOTICE OF DIVORCE PROCEEDINGS</w:t>
      </w:r>
      <w:r>
        <w:rPr>
          <w:b w:val="0"/>
        </w:rPr>
      </w:r>
    </w:p>
    <w:p>
      <w:r>
        <w:t>To Kiruba S, Respondent,</w:t>
      </w:r>
    </w:p>
    <w:p>
      <w:r>
        <w:t>You are hereby notified that a Petition for Dissolution of Marriage has been filed by me, Janu K, in the above-mentioned court. The grounds for divorce are based on cruelty and unbearable mental harassment, which has rendered it impossible for me to continue with the marriage. The marriage between us was performed on January 29, 2020.</w:t>
      </w:r>
    </w:p>
    <w:p>
      <w:r>
        <w:t>As the petitioner, I am seeking a decree of divorce from this Honourable Court, dissolving our marriage and granting us a mutual separation. I have taken this step with a heavy heart, as I believe that our relationship has become unsustainable and emotionally draining.</w:t>
      </w:r>
    </w:p>
    <w:p>
      <w:r>
        <w:t>In the interest of fairness and respect, I request that you respond to this petition and engage in constructive dialogue to resolve our differences amicably. I am willing to work towards a mutually beneficial arrangement for both of us, considering our individual well-being and any potential obligations.</w:t>
      </w:r>
    </w:p>
    <w:p>
      <w:r>
        <w:t>You are hereby required to respond to this notice within thirty (30) days from the date of receipt of this notice. Failure to respond may result in the petition being heard and decided ex-parte.</w:t>
      </w:r>
    </w:p>
    <w:p>
      <w:r>
        <w:t>Please take notice that all documents, records, and evidence supporting the petition will be disclosed upon request.</w:t>
      </w:r>
    </w:p>
    <w:p>
      <w:r>
        <w:rPr>
          <w:b w:val="0"/>
        </w:rPr>
      </w:r>
      <w:r>
        <w:rPr>
          <w:b/>
        </w:rPr>
        <w:t>IN WITNESS WHEREOF</w:t>
      </w:r>
      <w:r>
        <w:rPr>
          <w:b w:val="0"/>
        </w:rPr>
      </w:r>
    </w:p>
    <w:p>
      <w:r>
        <w:t>I, Janu K, have hereunto set my hand and seal this [Insert Date] day of [Insert Month], [Insert Year].</w:t>
      </w:r>
    </w:p>
    <w:p>
      <w:r>
        <w:rPr>
          <w:b w:val="0"/>
        </w:rPr>
      </w:r>
      <w:r>
        <w:rPr>
          <w:b/>
        </w:rPr>
        <w:t>PETITIONER</w:t>
      </w:r>
      <w:r>
        <w:rPr>
          <w:b w:val="0"/>
        </w:rPr>
      </w:r>
    </w:p>
    <w:p>
      <w:r>
        <w:rPr>
          <w:b w:val="0"/>
        </w:rPr>
      </w:r>
      <w:r>
        <w:rPr>
          <w:b/>
        </w:rPr>
        <w:t>Advocate Sreemurali Sekar K</w:t>
      </w:r>
      <w:r>
        <w:rPr>
          <w:b w:val="0"/>
        </w:rPr>
      </w:r>
    </w:p>
    <w:p>
      <w:r>
        <w:rPr>
          <w:b w:val="0"/>
        </w:rPr>
      </w:r>
      <w:r>
        <w:rPr>
          <w:b/>
        </w:rPr>
        <w:t>Enrollment Number: MS/213/2005</w:t>
      </w:r>
      <w:r>
        <w:rPr>
          <w:b w:val="0"/>
        </w:rPr>
      </w:r>
    </w:p>
    <w:p>
      <w:r>
        <w:rPr>
          <w:b w:val="0"/>
        </w:rPr>
      </w:r>
      <w:r>
        <w:rPr>
          <w:b/>
        </w:rPr>
        <w:t>Address: 14/401 Police Karar Nagar, Salem - 636015</w:t>
      </w:r>
      <w:r>
        <w:rPr>
          <w:b w:val="0"/>
        </w:rPr>
      </w:r>
    </w:p>
    <w:p>
      <w:r>
        <w:t>Please note that this is a draft and may require modifications according to the specific requirements of the case and local laws. It is recommended that you consult with a legal expert or the concerned court for finalization of the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