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Here is a formal divorce notice:</w:t>
      </w:r>
    </w:p>
    <w:p/>
    <w:p>
      <w:r>
        <w:t>From:</w:t>
      </w:r>
    </w:p>
    <w:p>
      <w:r>
        <w:t>Advocate Sree Murali K,</w:t>
      </w:r>
    </w:p>
    <w:p>
      <w:r>
        <w:t>Enrollment Number: MS/213/2019,</w:t>
      </w:r>
    </w:p>
    <w:p>
      <w:r>
        <w:t>Address: 14/401 Police Karar Nagar, Salem - 636015.</w:t>
      </w:r>
    </w:p>
    <w:p/>
    <w:p>
      <w:r>
        <w:t>To:</w:t>
      </w:r>
    </w:p>
    <w:p>
      <w:r>
        <w:t>Mrs. Janani J,</w:t>
      </w:r>
    </w:p>
    <w:p>
      <w:r>
        <w:t>Address: 14/401 Police Karar Nagar, Salem - 636015.</w:t>
      </w:r>
    </w:p>
    <w:p/>
    <w:p>
      <w:r>
        <w:t>Subject: Notice for Dissolution of Marriage</w:t>
      </w:r>
    </w:p>
    <w:p/>
    <w:p>
      <w:r>
        <w:t>Dear Mrs. Janani J,</w:t>
      </w:r>
    </w:p>
    <w:p/>
    <w:p>
      <w:r>
        <w:t>I am writing to inform you that my client, Mr. Jeeva S, husband, is filing for dissolution of marriage due to the extreme cruelty and abuse inflicted upon him by you. Despite his best efforts to maintain a peaceful and harmonious marital relationship, you have consistently subjected him to physical and emotional assault, making it impossible for him to continue the marriage.</w:t>
      </w:r>
    </w:p>
    <w:p/>
    <w:p>
      <w:r>
        <w:t>You are hereby notified that my client is seeking divorce from you, citing the grounds of cruelty and abuse as per the applicable laws. The particulars of the marriage are as follows:</w:t>
      </w:r>
    </w:p>
    <w:p/>
    <w:p>
      <w:r>
        <w:t>* Husband: Mr. Jeeva S</w:t>
      </w:r>
    </w:p>
    <w:p>
      <w:r>
        <w:t>* Wife: Mrs. Janani J</w:t>
      </w:r>
    </w:p>
    <w:p>
      <w:r>
        <w:t>* Address: 14/401 Police Karar Nagar, Salem - 636015</w:t>
      </w:r>
    </w:p>
    <w:p>
      <w:r>
        <w:t>* Date of Marriage: 29th January 2001</w:t>
      </w:r>
    </w:p>
    <w:p/>
    <w:p>
      <w:r>
        <w:t>You are required to respond to this notice within 15 days from the date of receipt, failing which my client shall proceed with the legal proceedings to seek a divorce decree. Your response, if any, should be sent to my office address mentioned above.</w:t>
      </w:r>
    </w:p>
    <w:p/>
    <w:p>
      <w:r>
        <w:t>Please be aware that this notice is sent in good faith, and my client is willing to settle the matter amicably. However, in the absence of a reasonable response, my client will be compelled to take necessary legal steps to protect his interests.</w:t>
      </w:r>
    </w:p>
    <w:p/>
    <w:p>
      <w:r>
        <w:t>Sincerely,</w:t>
      </w:r>
    </w:p>
    <w:p/>
    <w:p>
      <w:r>
        <w:t>Advocate Sree Murali K,</w:t>
      </w:r>
    </w:p>
    <w:p>
      <w:r>
        <w:t>Enrollment Number: MS/213/2019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