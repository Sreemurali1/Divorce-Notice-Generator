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IN THE FAMILY COURT, SALEM</w:t>
      </w:r>
    </w:p>
    <w:p>
      <w:r>
        <w:t>DIVORCE PETITION NO. _______________________ OF _______________________</w:t>
      </w:r>
    </w:p>
    <w:p>
      <w:r>
        <w:t>BETWEEN:</w:t>
      </w:r>
    </w:p>
    <w:p>
      <w:r>
        <w:t>JANANI S, WIFE</w:t>
      </w:r>
    </w:p>
    <w:p>
      <w:r>
        <w:t>AGED ABOUT 38 YEARS</w:t>
      </w:r>
    </w:p>
    <w:p>
      <w:r>
        <w:t>RESIDING AT 14/401 POLICE KARAR NAGAR, SALEM - 636015</w:t>
      </w:r>
    </w:p>
    <w:p>
      <w:r>
        <w:t>PETITIONER</w:t>
      </w:r>
    </w:p>
    <w:p>
      <w:r>
        <w:t>AND</w:t>
      </w:r>
    </w:p>
    <w:p>
      <w:r>
        <w:t>SREEMURALI, HUSBAND</w:t>
      </w:r>
    </w:p>
    <w:p>
      <w:r>
        <w:t>AGED ABOUT 42 YEARS</w:t>
      </w:r>
    </w:p>
    <w:p>
      <w:r>
        <w:t>RESIDING AT 14/401 POLICE KARAR NAGAR, SALEM - 636015</w:t>
      </w:r>
    </w:p>
    <w:p>
      <w:r>
        <w:t>RESPONDENT</w:t>
      </w:r>
    </w:p>
    <w:p>
      <w:r>
        <w:t>NOTICE UNDER SECTION 80(2) OF THE CODE OF CIVIL PROCEDURE, 1908</w:t>
      </w:r>
    </w:p>
    <w:p>
      <w:r>
        <w:t>TO THE RESPONDENT ABOVE NAMED:</w:t>
      </w:r>
    </w:p>
    <w:p>
      <w:r>
        <w:t>TAKE NOTICE that the petitioner has filed a petition for divorce against you on the grounds of cruelty, which is more particularly described in the petition.</w:t>
      </w:r>
    </w:p>
    <w:p>
      <w:r>
        <w:t>THE MATERIAL FACTS OF THE CASE ARE AS FOLLOWS:</w:t>
      </w:r>
    </w:p>
    <w:p>
      <w:r>
        <w:t>1. The marriage between the petitioner and the respondent was solemnized on 29th January, 2001, at Salem.</w:t>
      </w:r>
    </w:p>
    <w:p>
      <w:r>
        <w:t>3. The petitioner and the respondent have been living together at 14/401 Police Karar Nagar, Salem - 636015.</w:t>
      </w:r>
    </w:p>
    <w:p>
      <w:r>
        <w:t>4. The respondent has treated the petitioner with cruelty and has made her life miserable.</w:t>
      </w:r>
    </w:p>
    <w:p>
      <w:r>
        <w:t>YOU ARE REQUIRED TO APPEAR IN THIS COURT ON _______________________, AT 10:30 A.M. OR AS SOON AFTER AS THE CASE CAN BE HEARD ON THE AFORESAID DATE.</w:t>
      </w:r>
    </w:p>
    <w:p>
      <w:r>
        <w:t>IF YOU FAIL TO APPEAR ON THE SAID DATE, THE COURT MAY PROCEED EX-PARTE AGAINST YOU.</w:t>
      </w:r>
    </w:p>
    <w:p>
      <w:r>
        <w:t>DATED THIS _______________________ DAY OF _______________________, 20_____</w:t>
      </w:r>
    </w:p>
    <w:p>
      <w:r>
        <w:t>ADVOCATE SREEMURALI SEKAR K</w:t>
      </w:r>
    </w:p>
    <w:p>
      <w:r>
        <w:t>ENROLLMENT NO. MS/213/2005</w:t>
      </w:r>
    </w:p>
    <w:p>
      <w:r>
        <w:t>ADDRESS: 14/401 POLICE KARAR NAGAR, SALEM - 636015</w:t>
      </w:r>
    </w:p>
    <w:p>
      <w:r>
        <w:t>FOR AND ON BEHALF OF THE PETITIONER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