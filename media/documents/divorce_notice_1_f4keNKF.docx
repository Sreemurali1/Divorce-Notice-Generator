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a draft of a formal and direct divorce notice:</w:t>
      </w:r>
    </w:p>
    <w:p>
      <w:r>
        <w:rPr>
          <w:b w:val="0"/>
        </w:rPr>
      </w:r>
      <w:r>
        <w:rPr>
          <w:b/>
        </w:rPr>
        <w:t>NOTICE OF DIVORCE PETITION</w:t>
      </w:r>
      <w:r>
        <w:rPr>
          <w:b w:val="0"/>
        </w:rPr>
      </w:r>
    </w:p>
    <w:p>
      <w:r>
        <w:rPr>
          <w:b w:val="0"/>
        </w:rPr>
      </w:r>
      <w:r>
        <w:rPr>
          <w:b/>
        </w:rPr>
        <w:t>Kiruba S</w:t>
      </w:r>
      <w:r>
        <w:rPr>
          <w:b w:val="0"/>
        </w:rPr>
      </w:r>
    </w:p>
    <w:p>
      <w:r>
        <w:rPr>
          <w:b w:val="0"/>
        </w:rPr>
      </w:r>
      <w:r>
        <w:rPr>
          <w:b/>
        </w:rPr>
        <w:t>Respondent</w:t>
      </w:r>
      <w:r>
        <w:rPr>
          <w:b w:val="0"/>
        </w:rPr>
      </w:r>
    </w:p>
    <w:p>
      <w:r>
        <w:rPr>
          <w:b w:val="0"/>
        </w:rPr>
      </w:r>
      <w:r>
        <w:rPr>
          <w:b/>
        </w:rPr>
        <w:t>Address: 14/401 Police Karar Nagar, Salem - 636015</w:t>
      </w:r>
      <w:r>
        <w:rPr>
          <w:b w:val="0"/>
        </w:rPr>
      </w:r>
    </w:p>
    <w:p>
      <w:r>
        <w:rPr>
          <w:b w:val="0"/>
        </w:rPr>
      </w:r>
      <w:r>
        <w:rPr>
          <w:b/>
        </w:rPr>
        <w:t>Janani K</w:t>
      </w:r>
      <w:r>
        <w:rPr>
          <w:b w:val="0"/>
        </w:rPr>
      </w:r>
    </w:p>
    <w:p>
      <w:r>
        <w:rPr>
          <w:b w:val="0"/>
        </w:rPr>
      </w:r>
      <w:r>
        <w:rPr>
          <w:b/>
        </w:rPr>
        <w:t>Petitioner</w:t>
      </w:r>
      <w:r>
        <w:rPr>
          <w:b w:val="0"/>
        </w:rPr>
      </w:r>
    </w:p>
    <w:p>
      <w:r>
        <w:rPr>
          <w:b w:val="0"/>
        </w:rPr>
      </w:r>
      <w:r>
        <w:rPr>
          <w:b/>
        </w:rPr>
        <w:t>Address: 14/401 Police Karar Nagar, Salem - 636015</w:t>
      </w:r>
      <w:r>
        <w:rPr>
          <w:b w:val="0"/>
        </w:rPr>
      </w:r>
    </w:p>
    <w:p>
      <w:r>
        <w:rPr>
          <w:b w:val="0"/>
        </w:rPr>
      </w:r>
      <w:r>
        <w:rPr>
          <w:b/>
        </w:rPr>
        <w:t>IN THE FAMILY COURT, SALEM</w:t>
      </w:r>
      <w:r>
        <w:rPr>
          <w:b w:val="0"/>
        </w:rPr>
      </w:r>
    </w:p>
    <w:p>
      <w:r>
        <w:rPr>
          <w:b w:val="0"/>
        </w:rPr>
      </w:r>
      <w:r>
        <w:rPr>
          <w:b/>
        </w:rPr>
        <w:t>Petition for Divorce under Section 13(1)(ia) of the Hindu Marriage Act, 1955</w:t>
      </w:r>
      <w:r>
        <w:rPr>
          <w:b w:val="0"/>
        </w:rPr>
      </w:r>
    </w:p>
    <w:p>
      <w:r>
        <w:rPr>
          <w:b w:val="0"/>
        </w:rPr>
      </w:r>
      <w:r>
        <w:rPr>
          <w:b/>
        </w:rPr>
        <w:t>Case No. [Insert Case Number]</w:t>
      </w:r>
      <w:r>
        <w:rPr>
          <w:b w:val="0"/>
        </w:rPr>
      </w:r>
    </w:p>
    <w:p>
      <w:r>
        <w:t>You are hereby notified that the undersigned, Janani K, the Petitioner, is filing a petition for divorce against you, Kiruba S, the Respondent, on the grounds of cruelty, as specified in Section 13(1)(ia) of the Hindu Marriage Act, 1955.</w:t>
      </w:r>
    </w:p>
    <w:p>
      <w:r>
        <w:rPr>
          <w:b w:val="0"/>
        </w:rPr>
      </w:r>
      <w:r>
        <w:rPr>
          <w:b/>
        </w:rPr>
        <w:t>PARTICULARS OF MARRIAGE</w:t>
      </w:r>
      <w:r>
        <w:rPr>
          <w:b w:val="0"/>
        </w:rPr>
      </w:r>
    </w:p>
    <w:p>
      <w:r>
        <w:t>* Date of Marriage: 29th January 2020</w:t>
      </w:r>
    </w:p>
    <w:p>
      <w:r>
        <w:t>* Place of Marriage: [Insert Place of Marriage]</w:t>
      </w:r>
    </w:p>
    <w:p>
      <w:r>
        <w:rPr>
          <w:b w:val="0"/>
        </w:rPr>
      </w:r>
      <w:r>
        <w:rPr>
          <w:b/>
        </w:rPr>
        <w:t>GROUNDS FOR DIVORCE</w:t>
      </w:r>
      <w:r>
        <w:rPr>
          <w:b w:val="0"/>
        </w:rPr>
      </w:r>
    </w:p>
    <w:p>
      <w:r>
        <w:t>The Petitioner is filing this petition for divorce on the grounds of cruelty, which is described as follows:</w:t>
      </w:r>
    </w:p>
    <w:p>
      <w:r>
        <w:t>The Respondent has subjected the Petitioner to cruelty, which has caused reasonable apprehension in the mind of the Petitioner. The Respondent's behavior towards the Petitioner has been abusive, and the Petitioner has been subjected to physical and mental harassment by the Respondent.</w:t>
      </w:r>
    </w:p>
    <w:p>
      <w:r>
        <w:rPr>
          <w:b w:val="0"/>
        </w:rPr>
      </w:r>
      <w:r>
        <w:rPr>
          <w:b/>
        </w:rPr>
        <w:t>RELIEF CLAIMED</w:t>
      </w:r>
      <w:r>
        <w:rPr>
          <w:b w:val="0"/>
        </w:rPr>
      </w:r>
    </w:p>
    <w:p>
      <w:r>
        <w:t>The Petitioner hereby claims a decree of divorce, dissolving the marriage between the parties, and such other relief as the Court may deem fit and proper in the circumstances of the case.</w:t>
      </w:r>
    </w:p>
    <w:p>
      <w:r>
        <w:rPr>
          <w:b w:val="0"/>
        </w:rPr>
      </w:r>
      <w:r>
        <w:rPr>
          <w:b/>
        </w:rPr>
        <w:t>YOU ARE REQUIRED TO APPEAR</w:t>
      </w:r>
      <w:r>
        <w:rPr>
          <w:b w:val="0"/>
        </w:rPr>
      </w:r>
    </w:p>
    <w:p>
      <w:r>
        <w:t>You, Kiruba S, the Respondent, are hereby required to appear in the Family Court, Salem, on [Insert Date and Time] to answer the petition filed by the Petitioner.</w:t>
      </w:r>
    </w:p>
    <w:p>
      <w:r>
        <w:rPr>
          <w:b w:val="0"/>
        </w:rPr>
      </w:r>
      <w:r>
        <w:rPr>
          <w:b/>
        </w:rPr>
        <w:t>SERVICE OF NOTICE</w:t>
      </w:r>
      <w:r>
        <w:rPr>
          <w:b w:val="0"/>
        </w:rPr>
      </w:r>
    </w:p>
    <w:p>
      <w:r>
        <w:t>This notice has been served on you] by the Petitioner through [insert mode of service, e.g., hand delivery, registered post, etc.], on [insert date of service].</w:t>
      </w:r>
    </w:p>
    <w:p>
      <w:r>
        <w:rPr>
          <w:b w:val="0"/>
        </w:rPr>
      </w:r>
      <w:r>
        <w:rPr>
          <w:b/>
        </w:rPr>
        <w:t>ADVOCATE FOR PETITIONER</w:t>
      </w:r>
      <w:r>
        <w:rPr>
          <w:b w:val="0"/>
        </w:rPr>
      </w:r>
    </w:p>
    <w:p>
      <w:r>
        <w:t>Advocate Sreemurali Sekar K</w:t>
      </w:r>
    </w:p>
    <w:p>
      <w:r>
        <w:t>Enrollment Number: MS/213/2005</w:t>
      </w:r>
    </w:p>
    <w:p>
      <w:r>
        <w:t>Address: 14/401 Police Karar Nagar, Salem - 636015**</w:t>
      </w:r>
    </w:p>
    <w:p>
      <w:r>
        <w:t>Dated: [Insert Date]</w:t>
      </w:r>
    </w:p>
    <w:p>
      <w:r>
        <w:rPr>
          <w:b w:val="0"/>
        </w:rPr>
      </w:r>
      <w:r>
        <w:rPr>
          <w:b/>
        </w:rPr>
        <w:t>Signature of Advocate</w:t>
      </w:r>
      <w:r>
        <w:rPr>
          <w:b w:val="0"/>
        </w:rPr>
      </w:r>
    </w:p>
    <w:p>
      <w:r>
        <w:t>Advocate Sreemurali Sekar 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