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legal document:</w:t>
      </w:r>
    </w:p>
    <w:p/>
    <w:p>
      <w:r>
        <w:t>12 September 2023</w:t>
      </w:r>
    </w:p>
    <w:p/>
    <w:p>
      <w:r>
        <w:t>From</w:t>
      </w:r>
    </w:p>
    <w:p>
      <w:r>
        <w:t>Advocate Ramya AnnaPoorani K</w:t>
      </w:r>
    </w:p>
    <w:p>
      <w:r>
        <w:t>Enrollement No: MS/213/2005</w:t>
      </w:r>
    </w:p>
    <w:p>
      <w:r>
        <w:t>Address: 14/401 Police Karar Nagar, Kalarampatty, Salem - 636015</w:t>
      </w:r>
    </w:p>
    <w:p/>
    <w:p>
      <w:r>
        <w:t>To</w:t>
      </w:r>
    </w:p>
    <w:p>
      <w:r>
        <w:t>Arjun S</w:t>
      </w:r>
    </w:p>
    <w:p>
      <w:r>
        <w:t>Address: 14/401 Police Karar Nagar, Kalarampatty, Salem - 636015</w:t>
      </w:r>
    </w:p>
    <w:p/>
    <w:p>
      <w:r>
        <w:t>Subject: Divorce Notice under Section 13 of the Hindu Marriage Act, 1955</w:t>
      </w:r>
    </w:p>
    <w:p/>
    <w:p>
      <w:r>
        <w:t>Dear Mr. Arjun S,</w:t>
      </w:r>
    </w:p>
    <w:p/>
    <w:p>
      <w:r>
        <w:t>I am issuing this notice on instructions from my client, Mrs. Heerthika S, with whom you are currently married under Hindu rites and ceremonies (married on 09th September 2000).</w:t>
      </w:r>
    </w:p>
    <w:p/>
    <w:p>
      <w:r>
        <w:t>Mrs. Heerthika S states that you have consistently subjected her to verbal insults, threats, and physical violence, which constitutes cruelty under Section 13(1)(ia) of the Hindu Marriage Act, 1955.</w:t>
      </w:r>
    </w:p>
    <w:p/>
    <w:p>
      <w:r>
        <w:t>Therefore, I am required to notify you that Mrs. Heerthika S intends to file a Petition for Divorce under Section 13(1)(ia) of the Hindu Marriage Act, 1955, and seek:</w:t>
      </w:r>
    </w:p>
    <w:p/>
    <w:p>
      <w:r>
        <w:t>Dissolution of marriage</w:t>
      </w:r>
    </w:p>
    <w:p/>
    <w:p>
      <w:r>
        <w:t>Alimony and financial maintenance for herself</w:t>
      </w:r>
    </w:p>
    <w:p/>
    <w:p>
      <w:r>
        <w:t>Consider this a formal notice of her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Advocate Ramya AnnaPoorani K</w:t>
      </w:r>
    </w:p>
    <w:p>
      <w:r>
        <w:t>14/401 Police Karar Nagar, Kalarampatty, Salem - 636015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