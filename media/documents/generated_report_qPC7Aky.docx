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Here is the formal divorce notice:</w:t>
      </w:r>
    </w:p>
    <w:p/>
    <w:p>
      <w:r>
        <w:t>From:</w:t>
      </w:r>
    </w:p>
    <w:p>
      <w:r>
        <w:t>Advocate Sree Murali K</w:t>
      </w:r>
    </w:p>
    <w:p>
      <w:r>
        <w:t>Enrollment Number: MS/213/2019</w:t>
      </w:r>
    </w:p>
    <w:p>
      <w:r>
        <w:t>Address: 14/401 Police Karar Nagar, Salem - 636015</w:t>
      </w:r>
    </w:p>
    <w:p/>
    <w:p>
      <w:r>
        <w:t>To:</w:t>
      </w:r>
    </w:p>
    <w:p>
      <w:r>
        <w:t>Janani K</w:t>
      </w:r>
    </w:p>
    <w:p>
      <w:r>
        <w:t>Address: 14/401 Police Karar, Salem - 636015</w:t>
      </w:r>
    </w:p>
    <w:p/>
    <w:p>
      <w:r>
        <w:t>Subject: Petition for Dissolution of Marriage</w:t>
      </w:r>
    </w:p>
    <w:p/>
    <w:p>
      <w:r>
        <w:t>Dear Janani K,</w:t>
      </w:r>
    </w:p>
    <w:p/>
    <w:p>
      <w:r>
        <w:t>I am writing to you in my capacity as the Advocate for my client, Sreemurali Sekar K, who is the Petitioner in this matter. The purpose of this letter is to inform you that my client has decided to file a petition for divorce, seeking the dissolution of your marriage.</w:t>
      </w:r>
    </w:p>
    <w:p/>
    <w:p>
      <w:r>
        <w:t>The grounds for divorce, as stated by my client, are as follows:</w:t>
      </w:r>
    </w:p>
    <w:p/>
    <w:p>
      <w:r>
        <w:t>* Lack of commitment from your side towards the marriage</w:t>
      </w:r>
    </w:p>
    <w:p>
      <w:r>
        <w:t>* Infidelity and extramarital affairs that have caused irreparable damage to the marital relationship</w:t>
      </w:r>
    </w:p>
    <w:p>
      <w:r>
        <w:t>* Continuous and excessive conflicts and verbal disagreements that have made it impossible for the couple to live together harmoniously</w:t>
      </w:r>
    </w:p>
    <w:p>
      <w:r>
        <w:t>* The complete absence of physical intimacy between the two spouses</w:t>
      </w:r>
    </w:p>
    <w:p/>
    <w:p>
      <w:r>
        <w:t>It is pertinent to mention that the marriage between you and my client was solemnized on 29th January 2020. Despite efforts to resolve the issues amicably, the situation has not improved, and my client is left with no option but to seek legal remedy.</w:t>
      </w:r>
    </w:p>
    <w:p/>
    <w:p>
      <w:r>
        <w:t>Under the circumstances, my client respectfully requests that you consider this notice as a formal intimation of his decision to seek dissolution of the marriage. I hereby request that you respond to this notice in writing within 15 days from the date of receipt of this letter. Your prompt response will enable us to proceed with the legal formalities.</w:t>
      </w:r>
    </w:p>
    <w:p/>
    <w:p>
      <w:r>
        <w:t>In the event you fail to respond within the stipulated timeframe, my client shall be compelled to pursue legal action in court, seeking the necessary relief and remedies available under the law.</w:t>
      </w:r>
    </w:p>
    <w:p/>
    <w:p>
      <w:r>
        <w:t>Please note that this notice is being sent to you in accordance with the legal requirements, and it is not intended to be confrontational or contentious in any manner.</w:t>
      </w:r>
    </w:p>
    <w:p/>
    <w:p>
      <w:r>
        <w:t>Sincerely,</w:t>
      </w:r>
    </w:p>
    <w:p/>
    <w:p>
      <w:r>
        <w:t>Advocate Sree Murali K</w:t>
      </w:r>
    </w:p>
    <w:p>
      <w:r>
        <w:t>Enrollment Number: MS/213/2019</w:t>
      </w:r>
    </w:p>
    <w:p>
      <w:r>
        <w:t>Address: 14/401 Police Karar Nagar, Salem - 636015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