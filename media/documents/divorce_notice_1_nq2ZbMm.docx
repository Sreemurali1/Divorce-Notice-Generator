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DIVORCE PETITION</w:t>
      </w:r>
      <w:r/>
    </w:p>
    <w:p/>
    <w:p>
      <w:r/>
      <w:r>
        <w:rPr>
          <w:b/>
        </w:rPr>
        <w:t>IN THE DISTRICT COURT OF SALEM</w:t>
      </w:r>
      <w:r/>
    </w:p>
    <w:p/>
    <w:p>
      <w:r/>
      <w:r>
        <w:rPr>
          <w:b/>
        </w:rPr>
        <w:t>CASE NUMBER:</w:t>
      </w:r>
      <w:r>
        <w:t xml:space="preserve"> (To be filled in by the Court)</w:t>
      </w:r>
    </w:p>
    <w:p/>
    <w:p>
      <w:r/>
      <w:r>
        <w:rPr>
          <w:b/>
        </w:rPr>
        <w:t>KIRUBA SHANKAR S</w:t>
      </w:r>
      <w:r/>
    </w:p>
    <w:p>
      <w:r>
        <w:t xml:space="preserve"> Husband</w:t>
      </w:r>
    </w:p>
    <w:p>
      <w:r>
        <w:t>14/401 Police Karar Nagar, Salem - 636015</w:t>
      </w:r>
    </w:p>
    <w:p>
      <w:r/>
      <w:r>
        <w:rPr>
          <w:b/>
        </w:rPr>
        <w:t>PETITIONER</w:t>
      </w:r>
      <w:r/>
    </w:p>
    <w:p/>
    <w:p>
      <w:r/>
      <w:r>
        <w:rPr>
          <w:b/>
        </w:rPr>
        <w:t>VERSUS</w:t>
      </w:r>
      <w:r/>
    </w:p>
    <w:p/>
    <w:p>
      <w:r/>
      <w:r>
        <w:rPr>
          <w:b/>
        </w:rPr>
        <w:t>JANANI K</w:t>
      </w:r>
      <w:r/>
    </w:p>
    <w:p>
      <w:r>
        <w:t xml:space="preserve"> Wife</w:t>
      </w:r>
    </w:p>
    <w:p>
      <w:r>
        <w:t>14/401 Police Karar Nagar, Salem - 636015</w:t>
      </w:r>
    </w:p>
    <w:p>
      <w:r/>
      <w:r>
        <w:rPr>
          <w:b/>
        </w:rPr>
        <w:t>RESPONDENT</w:t>
      </w:r>
      <w:r/>
    </w:p>
    <w:p/>
    <w:p>
      <w:r/>
      <w:r>
        <w:rPr>
          <w:b/>
        </w:rPr>
        <w:t>PETITION FOR DISSOLUTION OF MARRIAGE</w:t>
      </w:r>
      <w:r/>
    </w:p>
    <w:p/>
    <w:p>
      <w:r>
        <w:t>To the Honorable Judge of the District Court of Salem,</w:t>
      </w:r>
    </w:p>
    <w:p/>
    <w:p>
      <w:r>
        <w:t>I, Kiruba Shankar S, the petitioner, respectfully submit this petition for divorce against my wife, Janani K, under Section 13(1)(ia) of the Hindu Marriage Act, 1955.</w:t>
      </w:r>
    </w:p>
    <w:p/>
    <w:p>
      <w:r/>
      <w:r>
        <w:rPr>
          <w:b/>
        </w:rPr>
        <w:t>PARTICULARS OF THE MARRIAGE:</w:t>
      </w:r>
      <w:r/>
    </w:p>
    <w:p/>
    <w:p>
      <w:r>
        <w:t>* Marriage Date: 29th January, 2022</w:t>
      </w:r>
    </w:p>
    <w:p>
      <w:r>
        <w:t>* Place of Marriage: Salem</w:t>
      </w:r>
    </w:p>
    <w:p/>
    <w:p>
      <w:r/>
      <w:r>
        <w:rPr>
          <w:b/>
        </w:rPr>
        <w:t>GROUND FOR DIVORCE:</w:t>
      </w:r>
      <w:r/>
    </w:p>
    <w:p/>
    <w:p>
      <w:r>
        <w:t>The respondent has been guilty of cruelty and abuse towards me, thereby making it difficult for me to continue living with her. Despite my efforts to reconcile and make the marriage work, the respondent has consistently subjected me to emotional and psychological distress, leading to an irretrievable breakdown of our marriage.</w:t>
      </w:r>
    </w:p>
    <w:p/>
    <w:p>
      <w:r/>
      <w:r>
        <w:rPr>
          <w:b/>
        </w:rPr>
        <w:t>RELIEF SOUGHT:</w:t>
      </w:r>
      <w:r/>
    </w:p>
    <w:p/>
    <w:p>
      <w:r>
        <w:t>I hereby prayed that this Honorable Court may be pleased to:</w:t>
      </w:r>
    </w:p>
    <w:p/>
    <w:p>
      <w:r>
        <w:t>1. Dissolve the marriage between the petitioner and the respondent under Section 13(1)(ia) of the Hindu Marriage Act, 1955;</w:t>
      </w:r>
    </w:p>
    <w:p>
      <w:r>
        <w:t>2. Grant such other reliefs as this Honorable Court may deem fit and proper under the circumstances of this case.</w:t>
      </w:r>
    </w:p>
    <w:p/>
    <w:p>
      <w:r/>
      <w:r>
        <w:rPr>
          <w:b/>
        </w:rPr>
        <w:t>VERIFICATION:</w:t>
      </w:r>
      <w:r/>
    </w:p>
    <w:p/>
    <w:p>
      <w:r>
        <w:t>I, Kiruba Shankar S, the petitioner, hereby verify that the contents of this petition are true and correct to the best of my knowledge and belief.</w:t>
      </w:r>
    </w:p>
    <w:p/>
    <w:p>
      <w:r>
        <w:t>Verified at Salem on this [Date] day of [Month], [Year].</w:t>
      </w:r>
    </w:p>
    <w:p/>
    <w:p>
      <w:r/>
      <w:r>
        <w:rPr>
          <w:b/>
        </w:rPr>
        <w:t>ADVOCATE FOR THE PETITIONER:</w:t>
      </w:r>
      <w:r/>
    </w:p>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