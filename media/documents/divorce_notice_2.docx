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NOTICE FOR DIVORCE</w:t>
      </w:r>
    </w:p>
    <w:p/>
    <w:p>
      <w:r>
        <w:t>To: Janani K</w:t>
      </w:r>
    </w:p>
    <w:p>
      <w:r>
        <w:t>Resident of 14/401 Police Karar Nagar, Salem - 636015</w:t>
      </w:r>
    </w:p>
    <w:p/>
    <w:p>
      <w:r>
        <w:t>From: Kiruba Shankar S</w:t>
      </w:r>
    </w:p>
    <w:p>
      <w:r>
        <w:t>Resident of 14/401 Police Karar Nagar, Salem - 636015</w:t>
      </w:r>
    </w:p>
    <w:p/>
    <w:p>
      <w:r>
        <w:t>Subject: Termination of Marriage</w:t>
      </w:r>
    </w:p>
    <w:p/>
    <w:p>
      <w:r>
        <w:t>Dear Janani,</w:t>
      </w:r>
    </w:p>
    <w:p/>
    <w:p>
      <w:r>
        <w:t>I am writing to you with a heavy heart, as I am compelled to take the difficult step of initiating proceedings for the dissolution of our marriage. As you are aware, our marriage was solemnized on 29th January 2022. Despite our best efforts, our relationship has been marred by instances of hurtful behavior and emotional distress, which I believe constitute abuse.</w:t>
      </w:r>
    </w:p>
    <w:p/>
    <w:p>
      <w:r>
        <w:t>Over time, I have come to realize that our differences have become irreconcilable, and I am Left with no other option but to seek a legal separation. I want to assure you that I have taken this decision after careful consideration and with a deep sense of responsibility towards our shared life. I understand that this news may be distressing for you, and I want to assure you that I will do everything in my power to ensure a fair and amicable resolution.</w:t>
      </w:r>
    </w:p>
    <w:p/>
    <w:p>
      <w:r>
        <w:t>As per the laws of our land, I am entitled to seek divorce on the grounds of abuse, and I intend to pursue this legal remedy. I want to emphasize that my intention is not to assign blame or cause unnecessary acrimony. Rather, I believe it is crucial to recognize the erosion of our relationship and take steps to mitigate the harm caused.</w:t>
      </w:r>
    </w:p>
    <w:p/>
    <w:p>
      <w:r>
        <w:t>I request that you take notice of this letter, and I would appreciate the opportunity to discuss the next steps with you in a peaceful and respectful atmosphere. I am open to exploring alternatives to litigation, such as mediation or counseling, in order to find a mutually acceptable solution.</w:t>
      </w:r>
    </w:p>
    <w:p/>
    <w:p>
      <w:r>
        <w:t>Please acknowledge receipt of this letter and let me know your position on this matter. I am willing to engage in constructive dialogue to resolve our differences amicably.</w:t>
      </w:r>
    </w:p>
    <w:p/>
    <w:p>
      <w:r>
        <w:t>Sincerely,</w:t>
      </w:r>
    </w:p>
    <w:p/>
    <w:p>
      <w:r>
        <w:t>Kiruba Shankar S</w:t>
      </w:r>
    </w:p>
    <w:p/>
    <w:p>
      <w:r>
        <w:t>Verified on this [insert date] day of [insert month], [insert year] at [insert place].</w:t>
      </w:r>
    </w:p>
    <w:p/>
    <w:p>
      <w:r>
        <w:t xml:space="preserve"> Advocate Sreemurali Sekar K</w:t>
      </w:r>
    </w:p>
    <w:p>
      <w:r>
        <w:t>Enrollment Number: MS/213/2005</w:t>
      </w:r>
    </w:p>
    <w:p>
      <w:r>
        <w:t>Address: 14/401 police karakar nagar, Salem - 636015</w:t>
      </w:r>
    </w:p>
    <w:p/>
    <w:p>
      <w:r>
        <w:t>Note: This draft is meant to be a starting point and may require modifications based on specific circumstances. It is essential to ensure that the notice complies with local laws and regulations.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