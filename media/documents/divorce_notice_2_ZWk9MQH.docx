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Legal Divorce Notice</w:t>
      </w:r>
    </w:p>
    <w:p>
      <w:r>
        <w:t>NOTICE OF DIVORCE PROCEEDINGS</w:t>
      </w:r>
    </w:p>
    <w:p>
      <w:r>
        <w:t>To: Sreemurali Sekar K (Husband)</w:t>
      </w:r>
    </w:p>
    <w:p>
      <w:r>
        <w:t>Resident of 14/401 Police Karar Nagar, Salem - 636015</w:t>
      </w:r>
    </w:p>
    <w:p>
      <w:r>
        <w:t>From: Janu S (Wife)</w:t>
      </w:r>
    </w:p>
    <w:p>
      <w:r>
        <w:t>Resident of 14/401 Police Karar Nagar, Salem - 636015</w:t>
      </w:r>
    </w:p>
    <w:p>
      <w:r>
        <w:t>Subject: Dissolution of Marriage by Mutual Consent</w:t>
      </w:r>
    </w:p>
    <w:p>
      <w:r>
        <w:t>Dear Sreemurali,</w:t>
      </w:r>
    </w:p>
    <w:p>
      <w:r>
        <w:t>I hope this notice finds you in good health and spirits. I am writing to you with a heavy heart as we have reached a point where we can no longer continue our marriage. Despite our best efforts, our relationship has been marked by instances of emotional distress, and unfortunately, abuse.</w:t>
      </w:r>
    </w:p>
    <w:p>
      <w:r>
        <w:t>As you are aware, we were married on 29th January 2020, with the hope of spending a lifetime together. However, over time, the circumstances have taken a toll on our relationship, and it is with great sadness that I am compelled to initiate divorce proceedings.</w:t>
      </w:r>
    </w:p>
    <w:p>
      <w:r>
        <w:t>I want to emphasize that this decision has not been taken lightly, and I acknowledge the efforts we both made to salvage our relationship. Unfortunately, our differences have become irreconcilable, and it is essential to move forward in a manner that prioritizes our individual well-being and dignity.</w:t>
      </w:r>
    </w:p>
    <w:p>
      <w:r>
        <w:t>I am filing for divorce on the grounds of abuse, which has caused me immense pain and suffering. I believe it is essential to acknowledge the harm caused and take responsibility for our actions. I am open to negotiations and willing to work together to reach a mutually acceptable settlement.</w:t>
      </w:r>
    </w:p>
    <w:p>
      <w:r>
        <w:t>I would like to emphasize that this notice is not intended to assign blame or create animosity. Instead, I hope we can navigate this challenging phase with empathy, respect, and cooperation.</w:t>
      </w:r>
    </w:p>
    <w:p>
      <w:r>
        <w:t>I request you to acknowledge receipt of this notice and respond with your stance on the divorce proceedings. I am willing to engage in constructive dialogue to resolve the matter amicably and expeditiously.</w:t>
      </w:r>
    </w:p>
    <w:p>
      <w:r>
        <w:t>In conclusion, I hope we can part ways with dignity and respect for each other. If you have any questions or concerns, please do not hesitate to reach out to me.</w:t>
      </w:r>
    </w:p>
    <w:p>
      <w:r>
        <w:t>Sincerely,</w:t>
      </w:r>
    </w:p>
    <w:p>
      <w:r>
        <w:t>Janu S</w:t>
      </w:r>
    </w:p>
    <w:p>
      <w:r>
        <w:t>Verified on this [INSERT DATE] day of [INSERT MONTH], [INSERT YEAR] at Salem.</w:t>
      </w:r>
    </w:p>
    <w:p>
      <w:r>
        <w:t>Advocate for Janu 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