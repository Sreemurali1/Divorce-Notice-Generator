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a formal and direct divorce notice:</w:t>
      </w:r>
    </w:p>
    <w:p/>
    <w:p>
      <w:r>
        <w:t>NOTICE OF DIVORCE UNDER SECTION 13(1) OF THE HINDU MARRIAGE ACT, 1955</w:t>
      </w:r>
    </w:p>
    <w:p/>
    <w:p>
      <w:r>
        <w:t>TO: Janani K,</w:t>
      </w:r>
    </w:p>
    <w:p>
      <w:r>
        <w:t>Address: 14/401 Karar Nagar, Salem - 636015</w:t>
      </w:r>
    </w:p>
    <w:p/>
    <w:p>
      <w:r>
        <w:t>FROM: Kiruba Shankar S,</w:t>
      </w:r>
    </w:p>
    <w:p>
      <w:r>
        <w:t>Address: 14/401 Police Karar Nagar, Salem - 636015</w:t>
      </w:r>
    </w:p>
    <w:p/>
    <w:p>
      <w:r>
        <w:t>Through Advocate Sreemurali Sekar K,</w:t>
      </w:r>
    </w:p>
    <w:p>
      <w:r>
        <w:t>Enrollment Number: MS/213/2005,</w:t>
      </w:r>
    </w:p>
    <w:p>
      <w:r>
        <w:t>Address: 14/401 Police Karar Nagar, Salem - 636015</w:t>
      </w:r>
    </w:p>
    <w:p/>
    <w:p>
      <w:r>
        <w:t>NOTICE IS HEREBY GIVEN that I, Kiruba Shankar, the husband, do hereby give you notice that I have filed a petition for divorce against you under Section 13(1) of the Hindu Marriage Act, 1955, on the grounds of cruelty and abuse.</w:t>
      </w:r>
    </w:p>
    <w:p/>
    <w:p>
      <w:r>
        <w:t>PARTICULARS OF THE CASE:</w:t>
      </w:r>
    </w:p>
    <w:p/>
    <w:p>
      <w:r>
        <w:t>* Date of Marriage: 29th January 2022</w:t>
      </w:r>
    </w:p>
    <w:p>
      <w:r>
        <w:t>* Address of the parties: 14/401 Police Karar Nagar, Salem - 636015</w:t>
      </w:r>
    </w:p>
    <w:p/>
    <w:p>
      <w:r>
        <w:t>THE GROUNDS FOR DIVORCE ARE AS FOLLOWS:</w:t>
      </w:r>
    </w:p>
    <w:p/>
    <w:p>
      <w:r>
        <w:t>* That the respondent-wife, Janani K, has treated the petitioner-husband, Kiruba Shankar S, with abuse and cruelty, thereby making it impossible for the petitioner to continue the marriage any further.</w:t>
      </w:r>
    </w:p>
    <w:p/>
    <w:p>
      <w:r>
        <w:t>TAKE NOTICE that you are required to respond to this notice and appear before the Hon'ble Family Court, Salem, within thirty (30) days from the date of receipt of this notice. Failure to respond and appear may result in the Court proceeding ex-parte against you.</w:t>
      </w:r>
    </w:p>
    <w:p/>
    <w:p>
      <w:r>
        <w:t>PLEASE TAKE FURTHER NOTICE that all notices and communications will be sent to my advocate, Sreemurali Sekar K, at the above-mentioned address.</w:t>
      </w:r>
    </w:p>
    <w:p/>
    <w:p>
      <w:r>
        <w:t>DATED THIS [Insert Date] DAY OF [Insert Month], [Insert Year].</w:t>
      </w:r>
    </w:p>
    <w:p/>
    <w:p>
      <w:r>
        <w:t>Sd/-</w:t>
      </w:r>
    </w:p>
    <w:p/>
    <w:p>
      <w:r>
        <w:t>Kiruba Shankar S,</w:t>
      </w:r>
    </w:p>
    <w:p>
      <w:r>
        <w:t>Petitioner-Husband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