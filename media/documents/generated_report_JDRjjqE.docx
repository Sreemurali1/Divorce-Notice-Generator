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[Advocate's Letterhead or Formal Format]</w:t>
      </w:r>
    </w:p>
    <w:p/>
    <w:p>
      <w:r>
        <w:t>From:</w:t>
      </w:r>
    </w:p>
    <w:p>
      <w:r>
        <w:t>Advocate Ramya AnnaPoorani K</w:t>
      </w:r>
    </w:p>
    <w:p>
      <w:r>
        <w:t>Enrollment Number: MS/213/2005</w:t>
      </w:r>
    </w:p>
    <w:p>
      <w:r>
        <w:t>Address: 14/401 Police Karar Nagar, Kalarampatty, Salem - 636015</w:t>
      </w:r>
    </w:p>
    <w:p/>
    <w:p>
      <w:r>
        <w:t>To:</w:t>
      </w:r>
    </w:p>
    <w:p>
      <w:r>
        <w:t>Arjun S</w:t>
      </w:r>
    </w:p>
    <w:p>
      <w:r>
        <w:t>Address: 14/401 Police Karar Nagar, Kalarampatty, Salem - 636015</w:t>
      </w:r>
    </w:p>
    <w:p/>
    <w:p>
      <w:r>
        <w:t>Date: 18 August 2022</w:t>
      </w:r>
    </w:p>
    <w:p/>
    <w:p>
      <w:r>
        <w:t>Subject: Notice of Divorce</w:t>
      </w:r>
    </w:p>
    <w:p/>
    <w:p>
      <w:r>
        <w:t>Dear Mr. Arjun S,</w:t>
      </w:r>
    </w:p>
    <w:p/>
    <w:p>
      <w:r>
        <w:t>You are hereby informed that I, Heerthika S, your wife, having been married to you on 9th September 2000, have been consistently subjected to verbal insults, threats, and physical violence by you during our marriage. Despite my efforts to reconcile and salvage our relationship, you have continued to engage in this abusive behavior, making it impossible for me to continue living with you.</w:t>
      </w:r>
    </w:p>
    <w:p/>
    <w:p>
      <w:r>
        <w:t>In light of the above, I am filing a petition for divorce under the applicable laws, and you are hereby required to respond to this notice within the stipulated period. Your cooperation in this matter is requested.</w:t>
      </w:r>
    </w:p>
    <w:p/>
    <w:p>
      <w:r>
        <w:t>Please take notice that I have instructed my advocate, Advocate Ramya AnnaPoorani K, to represent me in this matter.</w:t>
      </w:r>
    </w:p>
    <w:p/>
    <w:p>
      <w:r>
        <w:t>Sincerely,</w:t>
      </w:r>
    </w:p>
    <w:p/>
    <w:p>
      <w:r>
        <w:t>Heerthika S</w:t>
      </w:r>
    </w:p>
    <w:p>
      <w:r>
        <w:t>Wife of Arjun S</w:t>
      </w:r>
    </w:p>
    <w:p>
      <w:r>
        <w:t>Address: 14/401 Police Karar Nagar, Kalarampatty,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