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NON-DISCLOSURE AGREEMENT</w:t>
      </w:r>
    </w:p>
    <w:p>
      <w:r>
        <w:rPr>
          <w:b w:val="0"/>
        </w:rPr>
      </w:r>
      <w:r>
        <w:rPr>
          <w:b/>
        </w:rPr>
        <w:t>PARTIES</w:t>
      </w:r>
      <w:r>
        <w:rPr>
          <w:b w:val="0"/>
        </w:rPr>
      </w:r>
    </w:p>
    <w:p>
      <w:r>
        <w:t>1. **Disclosing Party:**</w:t>
      </w:r>
    </w:p>
    <w:p>
      <w:r>
        <w:rPr>
          <w:b w:val="0"/>
        </w:rPr>
      </w:r>
      <w:r>
        <w:rPr>
          <w:b/>
        </w:rPr>
        <w:t>Company Name:</w:t>
      </w:r>
      <w:r>
        <w:rPr>
          <w:b w:val="0"/>
        </w:rPr>
        <w:t>[Your Company Name]</w:t>
      </w:r>
    </w:p>
    <w:p>
      <w:r>
        <w:rPr>
          <w:b w:val="0"/>
        </w:rPr>
      </w:r>
      <w:r>
        <w:rPr>
          <w:b/>
        </w:rPr>
        <w:t>Representative:</w:t>
      </w:r>
      <w:r>
        <w:rPr>
          <w:b w:val="0"/>
        </w:rPr>
        <w:t>Mr. John Matthew</w:t>
      </w:r>
    </w:p>
    <w:p>
      <w:r>
        <w:rPr>
          <w:b w:val="0"/>
        </w:rPr>
      </w:r>
      <w:r>
        <w:rPr>
          <w:b/>
        </w:rPr>
        <w:t>Title:</w:t>
      </w:r>
      <w:r>
        <w:rPr>
          <w:b w:val="0"/>
        </w:rPr>
        <w:t>Managing Director</w:t>
      </w:r>
    </w:p>
    <w:p>
      <w:r>
        <w:rPr>
          <w:b w:val="0"/>
        </w:rPr>
      </w:r>
      <w:r>
        <w:rPr>
          <w:b/>
        </w:rPr>
        <w:t>Address:</w:t>
      </w:r>
      <w:r>
        <w:rPr>
          <w:b w:val="0"/>
        </w:rPr>
        <w:t>123, Business Street, Chennai, Tamil Nadu, 600001</w:t>
      </w:r>
    </w:p>
    <w:p>
      <w:r>
        <w:t>2. **Receiving Party:**</w:t>
      </w:r>
    </w:p>
    <w:p>
      <w:r>
        <w:rPr>
          <w:b w:val="0"/>
        </w:rPr>
      </w:r>
      <w:r>
        <w:rPr>
          <w:b/>
        </w:rPr>
        <w:t>Company Name:</w:t>
      </w:r>
      <w:r>
        <w:rPr>
          <w:b w:val="0"/>
        </w:rPr>
        <w:t>TechNova Solutions</w:t>
      </w:r>
    </w:p>
    <w:p>
      <w:r>
        <w:rPr>
          <w:b w:val="0"/>
        </w:rPr>
      </w:r>
      <w:r>
        <w:rPr>
          <w:b/>
        </w:rPr>
        <w:t>Representative:</w:t>
      </w:r>
      <w:r>
        <w:rPr>
          <w:b w:val="0"/>
        </w:rPr>
        <w:t>Ms. Priya Sharma</w:t>
      </w:r>
    </w:p>
    <w:p>
      <w:r>
        <w:rPr>
          <w:b w:val="0"/>
        </w:rPr>
      </w:r>
      <w:r>
        <w:rPr>
          <w:b/>
        </w:rPr>
        <w:t>Title:</w:t>
      </w:r>
      <w:r>
        <w:rPr>
          <w:b w:val="0"/>
        </w:rPr>
        <w:t>Legal Counsel</w:t>
      </w:r>
    </w:p>
    <w:p>
      <w:r>
        <w:rPr>
          <w:b w:val="0"/>
        </w:rPr>
      </w:r>
      <w:r>
        <w:rPr>
          <w:b/>
        </w:rPr>
        <w:t>Address:</w:t>
      </w:r>
      <w:r>
        <w:rPr>
          <w:b w:val="0"/>
        </w:rPr>
        <w:t>45, Innovation Park, Bangalore, Karnataka, 560100</w:t>
      </w:r>
    </w:p>
    <w:p>
      <w:r>
        <w:rPr>
          <w:b w:val="0"/>
        </w:rPr>
      </w:r>
      <w:r>
        <w:rPr>
          <w:b/>
        </w:rPr>
        <w:t>EFFECTIVE DATE</w:t>
      </w:r>
      <w:r>
        <w:rPr>
          <w:b w:val="0"/>
        </w:rPr>
      </w:r>
    </w:p>
    <w:p>
      <w:r>
        <w:t>This Non-Disclosure Agreement ("NDA" or "Agreement") shall be effective as of July 1, 2025 (the "Effective Date").</w:t>
      </w:r>
    </w:p>
    <w:p>
      <w:r>
        <w:rPr>
          <w:b w:val="0"/>
        </w:rPr>
      </w:r>
      <w:r>
        <w:rPr>
          <w:b/>
        </w:rPr>
        <w:t>TERM OR DURATION OF CONFIDENTIAL OBLIGATION</w:t>
      </w:r>
      <w:r>
        <w:rPr>
          <w:b w:val="0"/>
        </w:rPr>
      </w:r>
    </w:p>
    <w:p>
      <w:r>
        <w:t>The Receiving Party shall maintain the confidentiality of the Confidential Information (as defined below) for a period of 2 (two) years from the Effective Date**.</w:t>
      </w:r>
    </w:p>
    <w:p>
      <w:r>
        <w:rPr>
          <w:b w:val="0"/>
        </w:rPr>
      </w:r>
      <w:r>
        <w:rPr>
          <w:b/>
        </w:rPr>
        <w:t>DEFINITION OF CONFIDENTIAL INFORMATION</w:t>
      </w:r>
      <w:r>
        <w:rPr>
          <w:b w:val="0"/>
        </w:rPr>
      </w:r>
    </w:p>
    <w:p>
      <w:r>
        <w:t>For the purposes of this Agreement, "Confidential Information" means and includes, but is not limited to:</w:t>
      </w:r>
    </w:p>
    <w:p>
      <w:r>
        <w:t>* All business plans, client data, marketing strategies, and proprietary software shared during the collaboration;</w:t>
      </w:r>
    </w:p>
    <w:p>
      <w:r>
        <w:t>* Any information that, by the nature of the circumstances surrounding the disclosure, ought in good faith to be treated as confidential;</w:t>
      </w:r>
    </w:p>
    <w:p>
      <w:r>
        <w:t>* Any information that is marked or designated as confidential or proprietary;</w:t>
      </w:r>
    </w:p>
    <w:p>
      <w:r>
        <w:t>* Any information that, in the absence of an Agreement, would not be available to the Receiving Party on a non-confidential basis.</w:t>
      </w:r>
    </w:p>
    <w:p>
      <w:r>
        <w:rPr>
          <w:b w:val="0"/>
        </w:rPr>
      </w:r>
      <w:r>
        <w:rPr>
          <w:b/>
        </w:rPr>
        <w:t>NON-COMPETITION</w:t>
      </w:r>
      <w:r>
        <w:rPr>
          <w:b w:val="0"/>
        </w:rPr>
      </w:r>
    </w:p>
    <w:p>
      <w:r>
        <w:t>No non-competition clause is applicable in this Agreement.</w:t>
      </w:r>
    </w:p>
    <w:p>
      <w:r>
        <w:rPr>
          <w:b w:val="0"/>
        </w:rPr>
      </w:r>
      <w:r>
        <w:rPr>
          <w:b/>
        </w:rPr>
        <w:t>NON-CIRCUMVENTION</w:t>
      </w:r>
      <w:r>
        <w:rPr>
          <w:b w:val="0"/>
        </w:rPr>
      </w:r>
    </w:p>
    <w:p>
      <w:r>
        <w:t>No non-circumvention clause is applicable in this Agreement.</w:t>
      </w:r>
    </w:p>
    <w:p>
      <w:r>
        <w:rPr>
          <w:b w:val="0"/>
        </w:rPr>
      </w:r>
      <w:r>
        <w:rPr>
          <w:b/>
        </w:rPr>
        <w:t>INTELLECTUAL PROPERTY RIGHTS</w:t>
      </w:r>
      <w:r>
        <w:rPr>
          <w:b w:val="0"/>
        </w:rPr>
      </w:r>
    </w:p>
    <w:p>
      <w:r>
        <w:t>No intellectual property rights are granted under this Agreement.</w:t>
      </w:r>
    </w:p>
    <w:p>
      <w:r>
        <w:rPr>
          <w:b w:val="0"/>
        </w:rPr>
      </w:r>
      <w:r>
        <w:rPr>
          <w:b/>
        </w:rPr>
        <w:t>DATA DESTRUCTION POLICY</w:t>
      </w:r>
      <w:r>
        <w:rPr>
          <w:b w:val="0"/>
        </w:rPr>
      </w:r>
    </w:p>
    <w:p>
      <w:r>
        <w:t>No specific data destruction policy is applicable in this Agreement.</w:t>
      </w:r>
    </w:p>
    <w:p>
      <w:r>
        <w:rPr>
          <w:b w:val="0"/>
        </w:rPr>
      </w:r>
      <w:r>
        <w:rPr>
          <w:b/>
        </w:rPr>
        <w:t>PENALTIES</w:t>
      </w:r>
      <w:r>
        <w:rPr>
          <w:b w:val="0"/>
        </w:rPr>
      </w:r>
    </w:p>
    <w:p>
      <w:r>
        <w:t>No liquidated damages or penalties are specified in this Agreement.</w:t>
      </w:r>
    </w:p>
    <w:p>
      <w:r>
        <w:rPr>
          <w:b w:val="0"/>
        </w:rPr>
      </w:r>
      <w:r>
        <w:rPr>
          <w:b/>
        </w:rPr>
        <w:t>JURISDICTION</w:t>
      </w:r>
      <w:r>
        <w:rPr>
          <w:b w:val="0"/>
        </w:rPr>
      </w:r>
    </w:p>
    <w:p>
      <w:r>
        <w:t>This Agreement shall be governed by and construed in accordance with the laws of India, and the parties agree to submit to the exclusive jurisdiction of the courts in Chennai, Tamil Nadu.</w:t>
      </w:r>
    </w:p>
    <w:p>
      <w:r>
        <w:rPr>
          <w:b w:val="0"/>
        </w:rPr>
      </w:r>
      <w:r>
        <w:rPr>
          <w:b/>
        </w:rPr>
        <w:t>DISPUTE RESOLUTION METHOD</w:t>
      </w:r>
      <w:r>
        <w:rPr>
          <w:b w:val="0"/>
        </w:rPr>
      </w:r>
    </w:p>
    <w:p>
      <w:r>
        <w:t>In the event of a dispute, the parties agree to resolve the dispute through arbitration conducted in accordance with the rules of the Chennai Commercial Arbitration Center, and the decision of the arbitrator shall be final and binding on the parties.</w:t>
      </w:r>
    </w:p>
    <w:p>
      <w:r>
        <w:rPr>
          <w:b w:val="0"/>
        </w:rPr>
      </w:r>
      <w:r>
        <w:rPr>
          <w:b/>
        </w:rPr>
        <w:t>GENERAL PROVISIONS</w:t>
      </w:r>
      <w:r>
        <w:rPr>
          <w:b w:val="0"/>
        </w:rPr>
      </w:r>
    </w:p>
    <w:p>
      <w:r>
        <w:t>1. The Receiving Party shall not disclose Confidential Information to anyone, except to its employees, agents, or representatives who have a need to know and are bound by obligations of confidentiality similar to those herein.</w:t>
      </w:r>
    </w:p>
    <w:p>
      <w:r>
        <w:t>2. The Receiving Party shall use the Confidential Information solely for the purpose of evaluating and participating in the collaboration and not for any other purpose, including, but not limited to, competitor analysis, marketing, or the development of competitive products or services.</w:t>
      </w:r>
    </w:p>
    <w:p>
      <w:r>
        <w:t>3. This Agreement constitutes the entire understanding of the parties and supersedes all prior negotiations, understandings, and agreements between the parties.</w:t>
      </w:r>
    </w:p>
    <w:p>
      <w:r>
        <w:t>4. This Agreement may not be amended or modified except in writing signed by both parties.</w:t>
      </w:r>
    </w:p>
    <w:p>
      <w:r>
        <w:rPr>
          <w:b w:val="0"/>
        </w:rPr>
      </w:r>
      <w:r>
        <w:rPr>
          <w:b/>
        </w:rPr>
        <w:t>ACKNOWLEDGMENT</w:t>
      </w:r>
      <w:r>
        <w:rPr>
          <w:b w:val="0"/>
        </w:rPr>
      </w:r>
    </w:p>
    <w:p>
      <w:r>
        <w:t>By signing below, each party represents and warrants that it has the authority to enter into this Agreement and that it has read, understands, and agrees to be bound by the terms and conditions of this Agreement.</w:t>
      </w:r>
    </w:p>
    <w:p>
      <w:r>
        <w:rPr>
          <w:b w:val="0"/>
        </w:rPr>
      </w:r>
      <w:r>
        <w:rPr>
          <w:b/>
        </w:rPr>
        <w:t>SIGNATURES</w:t>
      </w:r>
      <w:r>
        <w:rPr>
          <w:b w:val="0"/>
        </w:rPr>
      </w:r>
    </w:p>
    <w:p>
      <w:r>
        <w:rPr>
          <w:b w:val="0"/>
        </w:rPr>
      </w:r>
      <w:r>
        <w:rPr>
          <w:b/>
        </w:rPr>
        <w:t>Disclosing Party:</w:t>
      </w:r>
      <w:r>
        <w:rPr>
          <w:b w:val="0"/>
        </w:rPr>
      </w:r>
    </w:p>
    <w:p>
      <w:r>
        <w:t>Signature: ______________________</w:t>
      </w:r>
    </w:p>
    <w:p>
      <w:r>
        <w:t>Date: ______________________</w:t>
      </w:r>
    </w:p>
    <w:p>
      <w:r>
        <w:t>Name: Mr. John Matthew</w:t>
      </w:r>
    </w:p>
    <w:p>
      <w:r>
        <w:t>Title: Managing Director</w:t>
      </w:r>
    </w:p>
    <w:p>
      <w:r>
        <w:t>Company: [Your Company Name]</w:t>
      </w:r>
    </w:p>
    <w:p>
      <w:r>
        <w:rPr>
          <w:b w:val="0"/>
        </w:rPr>
      </w:r>
      <w:r>
        <w:rPr>
          <w:b/>
        </w:rPr>
        <w:t>Receiving Party:</w:t>
      </w:r>
      <w:r>
        <w:rPr>
          <w:b w:val="0"/>
        </w:rPr>
      </w:r>
    </w:p>
    <w:p>
      <w:r>
        <w:t>Signature: ______________________</w:t>
      </w:r>
    </w:p>
    <w:p>
      <w:r>
        <w:t>Date: ______________________</w:t>
      </w:r>
    </w:p>
    <w:p>
      <w:r>
        <w:t>Name: Ms. Priya Sharma</w:t>
      </w:r>
    </w:p>
    <w:p>
      <w:r>
        <w:t>Title: Legal Counsel</w:t>
      </w:r>
    </w:p>
    <w:p>
      <w:r>
        <w:t>Company: TechNova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